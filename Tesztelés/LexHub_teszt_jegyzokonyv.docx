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37F89D" w14:textId="5BB867C3" w:rsidR="00874236" w:rsidRPr="00436BC9" w:rsidRDefault="00000000" w:rsidP="00436BC9">
      <w:pPr>
        <w:pStyle w:val="Cmsor1"/>
        <w:jc w:val="center"/>
        <w:rPr>
          <w:color w:val="auto"/>
          <w:sz w:val="40"/>
          <w:szCs w:val="40"/>
          <w:lang w:val="hu-HU"/>
        </w:rPr>
      </w:pPr>
      <w:proofErr w:type="spellStart"/>
      <w:r w:rsidRPr="00436BC9">
        <w:rPr>
          <w:color w:val="auto"/>
          <w:sz w:val="40"/>
          <w:szCs w:val="40"/>
          <w:lang w:val="hu-HU"/>
        </w:rPr>
        <w:t>LexHub</w:t>
      </w:r>
      <w:proofErr w:type="spellEnd"/>
      <w:r w:rsidRPr="00436BC9">
        <w:rPr>
          <w:color w:val="auto"/>
          <w:sz w:val="40"/>
          <w:szCs w:val="40"/>
          <w:lang w:val="hu-HU"/>
        </w:rPr>
        <w:t xml:space="preserve"> – Manuális Tesztelési Jegyzőkönyv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874236" w:rsidRPr="00950FC8" w14:paraId="55240825" w14:textId="77777777">
        <w:tc>
          <w:tcPr>
            <w:tcW w:w="2160" w:type="dxa"/>
          </w:tcPr>
          <w:p w14:paraId="614963AB" w14:textId="77777777" w:rsidR="00874236" w:rsidRPr="00950FC8" w:rsidRDefault="00000000">
            <w:pPr>
              <w:rPr>
                <w:lang w:val="hu-HU"/>
              </w:rPr>
            </w:pPr>
            <w:r w:rsidRPr="00950FC8">
              <w:rPr>
                <w:lang w:val="hu-HU"/>
              </w:rPr>
              <w:t>Funkció</w:t>
            </w:r>
          </w:p>
        </w:tc>
        <w:tc>
          <w:tcPr>
            <w:tcW w:w="2160" w:type="dxa"/>
          </w:tcPr>
          <w:p w14:paraId="57817FA5" w14:textId="77777777" w:rsidR="00874236" w:rsidRPr="00950FC8" w:rsidRDefault="00000000">
            <w:pPr>
              <w:rPr>
                <w:lang w:val="hu-HU"/>
              </w:rPr>
            </w:pPr>
            <w:r w:rsidRPr="00950FC8">
              <w:rPr>
                <w:lang w:val="hu-HU"/>
              </w:rPr>
              <w:t>Bemenet</w:t>
            </w:r>
          </w:p>
        </w:tc>
        <w:tc>
          <w:tcPr>
            <w:tcW w:w="2160" w:type="dxa"/>
          </w:tcPr>
          <w:p w14:paraId="1E0AC5B2" w14:textId="77777777" w:rsidR="00874236" w:rsidRPr="00950FC8" w:rsidRDefault="00000000">
            <w:pPr>
              <w:rPr>
                <w:lang w:val="hu-HU"/>
              </w:rPr>
            </w:pPr>
            <w:r w:rsidRPr="00950FC8">
              <w:rPr>
                <w:lang w:val="hu-HU"/>
              </w:rPr>
              <w:t>Elvárt kimenet</w:t>
            </w:r>
          </w:p>
        </w:tc>
        <w:tc>
          <w:tcPr>
            <w:tcW w:w="2160" w:type="dxa"/>
          </w:tcPr>
          <w:p w14:paraId="1E4EEE98" w14:textId="77777777" w:rsidR="00874236" w:rsidRPr="00950FC8" w:rsidRDefault="00000000">
            <w:pPr>
              <w:rPr>
                <w:lang w:val="hu-HU"/>
              </w:rPr>
            </w:pPr>
            <w:r w:rsidRPr="00950FC8">
              <w:rPr>
                <w:lang w:val="hu-HU"/>
              </w:rPr>
              <w:t>Tényleges kimenet</w:t>
            </w:r>
          </w:p>
        </w:tc>
      </w:tr>
      <w:tr w:rsidR="00874236" w:rsidRPr="00950FC8" w14:paraId="64684F82" w14:textId="77777777">
        <w:tc>
          <w:tcPr>
            <w:tcW w:w="2160" w:type="dxa"/>
          </w:tcPr>
          <w:p w14:paraId="625965DB" w14:textId="77777777" w:rsidR="00874236" w:rsidRPr="00950FC8" w:rsidRDefault="00000000">
            <w:pPr>
              <w:rPr>
                <w:lang w:val="hu-HU"/>
              </w:rPr>
            </w:pPr>
            <w:r w:rsidRPr="00950FC8">
              <w:rPr>
                <w:lang w:val="hu-HU"/>
              </w:rPr>
              <w:t>Bejelentkezés</w:t>
            </w:r>
          </w:p>
        </w:tc>
        <w:tc>
          <w:tcPr>
            <w:tcW w:w="2160" w:type="dxa"/>
          </w:tcPr>
          <w:p w14:paraId="1AA56A69" w14:textId="77777777" w:rsidR="00874236" w:rsidRPr="00950FC8" w:rsidRDefault="00000000">
            <w:pPr>
              <w:rPr>
                <w:lang w:val="hu-HU"/>
              </w:rPr>
            </w:pPr>
            <w:r w:rsidRPr="00950FC8">
              <w:rPr>
                <w:lang w:val="hu-HU"/>
              </w:rPr>
              <w:t xml:space="preserve">Email: </w:t>
            </w:r>
            <w:proofErr w:type="spellStart"/>
            <w:r w:rsidRPr="00950FC8">
              <w:rPr>
                <w:lang w:val="hu-HU"/>
              </w:rPr>
              <w:t>s@s.s</w:t>
            </w:r>
            <w:proofErr w:type="spellEnd"/>
            <w:r w:rsidRPr="00950FC8">
              <w:rPr>
                <w:lang w:val="hu-HU"/>
              </w:rPr>
              <w:br/>
              <w:t>Jelszó: Helyes</w:t>
            </w:r>
          </w:p>
        </w:tc>
        <w:tc>
          <w:tcPr>
            <w:tcW w:w="2160" w:type="dxa"/>
          </w:tcPr>
          <w:p w14:paraId="56F00E8B" w14:textId="77777777" w:rsidR="00874236" w:rsidRPr="00950FC8" w:rsidRDefault="00000000">
            <w:pPr>
              <w:rPr>
                <w:lang w:val="hu-HU"/>
              </w:rPr>
            </w:pPr>
            <w:r w:rsidRPr="00950FC8">
              <w:rPr>
                <w:lang w:val="hu-HU"/>
              </w:rPr>
              <w:t>Sikeres bejelentkezés</w:t>
            </w:r>
          </w:p>
        </w:tc>
        <w:tc>
          <w:tcPr>
            <w:tcW w:w="2160" w:type="dxa"/>
          </w:tcPr>
          <w:p w14:paraId="526AC083" w14:textId="77777777" w:rsidR="00874236" w:rsidRPr="00950FC8" w:rsidRDefault="00000000">
            <w:pPr>
              <w:rPr>
                <w:lang w:val="hu-HU"/>
              </w:rPr>
            </w:pPr>
            <w:r w:rsidRPr="00950FC8">
              <w:rPr>
                <w:lang w:val="hu-HU"/>
              </w:rPr>
              <w:t>Sikeres bejelentkezés</w:t>
            </w:r>
          </w:p>
        </w:tc>
      </w:tr>
      <w:tr w:rsidR="00874236" w:rsidRPr="00950FC8" w14:paraId="7B51CCC3" w14:textId="77777777">
        <w:tc>
          <w:tcPr>
            <w:tcW w:w="2160" w:type="dxa"/>
          </w:tcPr>
          <w:p w14:paraId="10BF19FA" w14:textId="77777777" w:rsidR="00874236" w:rsidRPr="00950FC8" w:rsidRDefault="00000000">
            <w:pPr>
              <w:rPr>
                <w:lang w:val="hu-HU"/>
              </w:rPr>
            </w:pPr>
            <w:r w:rsidRPr="00950FC8">
              <w:rPr>
                <w:lang w:val="hu-HU"/>
              </w:rPr>
              <w:t>Bejelentkezés</w:t>
            </w:r>
          </w:p>
        </w:tc>
        <w:tc>
          <w:tcPr>
            <w:tcW w:w="2160" w:type="dxa"/>
          </w:tcPr>
          <w:p w14:paraId="0E5446F1" w14:textId="77777777" w:rsidR="00874236" w:rsidRPr="00950FC8" w:rsidRDefault="00000000">
            <w:pPr>
              <w:rPr>
                <w:lang w:val="hu-HU"/>
              </w:rPr>
            </w:pPr>
            <w:r w:rsidRPr="00950FC8">
              <w:rPr>
                <w:lang w:val="hu-HU"/>
              </w:rPr>
              <w:t xml:space="preserve">Email: </w:t>
            </w:r>
            <w:proofErr w:type="spellStart"/>
            <w:proofErr w:type="gramStart"/>
            <w:r w:rsidRPr="00950FC8">
              <w:rPr>
                <w:lang w:val="hu-HU"/>
              </w:rPr>
              <w:t>ss.s</w:t>
            </w:r>
            <w:proofErr w:type="spellEnd"/>
            <w:proofErr w:type="gramEnd"/>
            <w:r w:rsidRPr="00950FC8">
              <w:rPr>
                <w:lang w:val="hu-HU"/>
              </w:rPr>
              <w:t xml:space="preserve"> (nincs @)</w:t>
            </w:r>
            <w:r w:rsidRPr="00950FC8">
              <w:rPr>
                <w:lang w:val="hu-HU"/>
              </w:rPr>
              <w:br/>
              <w:t>Jelszó: Helyes</w:t>
            </w:r>
          </w:p>
        </w:tc>
        <w:tc>
          <w:tcPr>
            <w:tcW w:w="2160" w:type="dxa"/>
          </w:tcPr>
          <w:p w14:paraId="52324B17" w14:textId="77777777" w:rsidR="00874236" w:rsidRPr="00950FC8" w:rsidRDefault="00000000">
            <w:pPr>
              <w:rPr>
                <w:lang w:val="hu-HU"/>
              </w:rPr>
            </w:pPr>
            <w:r w:rsidRPr="00950FC8">
              <w:rPr>
                <w:lang w:val="hu-HU"/>
              </w:rPr>
              <w:t>Érvénytelen email cím.</w:t>
            </w:r>
          </w:p>
        </w:tc>
        <w:tc>
          <w:tcPr>
            <w:tcW w:w="2160" w:type="dxa"/>
          </w:tcPr>
          <w:p w14:paraId="6E778C64" w14:textId="77777777" w:rsidR="00874236" w:rsidRPr="00950FC8" w:rsidRDefault="00000000">
            <w:pPr>
              <w:rPr>
                <w:lang w:val="hu-HU"/>
              </w:rPr>
            </w:pPr>
            <w:r w:rsidRPr="00950FC8">
              <w:rPr>
                <w:lang w:val="hu-HU"/>
              </w:rPr>
              <w:t>Érvénytelen email cím.</w:t>
            </w:r>
          </w:p>
        </w:tc>
      </w:tr>
      <w:tr w:rsidR="00874236" w:rsidRPr="00950FC8" w14:paraId="016C418B" w14:textId="77777777">
        <w:tc>
          <w:tcPr>
            <w:tcW w:w="2160" w:type="dxa"/>
          </w:tcPr>
          <w:p w14:paraId="0C295F89" w14:textId="77777777" w:rsidR="00874236" w:rsidRPr="00950FC8" w:rsidRDefault="00000000">
            <w:pPr>
              <w:rPr>
                <w:lang w:val="hu-HU"/>
              </w:rPr>
            </w:pPr>
            <w:r w:rsidRPr="00950FC8">
              <w:rPr>
                <w:lang w:val="hu-HU"/>
              </w:rPr>
              <w:t>Bejelentkezés</w:t>
            </w:r>
          </w:p>
        </w:tc>
        <w:tc>
          <w:tcPr>
            <w:tcW w:w="2160" w:type="dxa"/>
          </w:tcPr>
          <w:p w14:paraId="2A42C6A4" w14:textId="77777777" w:rsidR="00874236" w:rsidRPr="00950FC8" w:rsidRDefault="00000000">
            <w:pPr>
              <w:rPr>
                <w:lang w:val="hu-HU"/>
              </w:rPr>
            </w:pPr>
            <w:r w:rsidRPr="00950FC8">
              <w:rPr>
                <w:lang w:val="hu-HU"/>
              </w:rPr>
              <w:t xml:space="preserve">Email: </w:t>
            </w:r>
            <w:proofErr w:type="spellStart"/>
            <w:r w:rsidRPr="00950FC8">
              <w:rPr>
                <w:lang w:val="hu-HU"/>
              </w:rPr>
              <w:t>s@s</w:t>
            </w:r>
            <w:proofErr w:type="spellEnd"/>
            <w:r w:rsidRPr="00950FC8">
              <w:rPr>
                <w:lang w:val="hu-HU"/>
              </w:rPr>
              <w:t xml:space="preserve"> (nincs .xxx)</w:t>
            </w:r>
            <w:r w:rsidRPr="00950FC8">
              <w:rPr>
                <w:lang w:val="hu-HU"/>
              </w:rPr>
              <w:br/>
              <w:t>Jelszó: Helyes</w:t>
            </w:r>
          </w:p>
        </w:tc>
        <w:tc>
          <w:tcPr>
            <w:tcW w:w="2160" w:type="dxa"/>
          </w:tcPr>
          <w:p w14:paraId="5ECB3A13" w14:textId="77777777" w:rsidR="00874236" w:rsidRPr="00950FC8" w:rsidRDefault="00000000">
            <w:pPr>
              <w:rPr>
                <w:lang w:val="hu-HU"/>
              </w:rPr>
            </w:pPr>
            <w:r w:rsidRPr="00950FC8">
              <w:rPr>
                <w:lang w:val="hu-HU"/>
              </w:rPr>
              <w:t>Érvénytelen email cím.</w:t>
            </w:r>
          </w:p>
        </w:tc>
        <w:tc>
          <w:tcPr>
            <w:tcW w:w="2160" w:type="dxa"/>
          </w:tcPr>
          <w:p w14:paraId="357FC318" w14:textId="77777777" w:rsidR="00874236" w:rsidRPr="00950FC8" w:rsidRDefault="00000000">
            <w:pPr>
              <w:rPr>
                <w:lang w:val="hu-HU"/>
              </w:rPr>
            </w:pPr>
            <w:r w:rsidRPr="00950FC8">
              <w:rPr>
                <w:lang w:val="hu-HU"/>
              </w:rPr>
              <w:t>Érvénytelen email cím.</w:t>
            </w:r>
          </w:p>
        </w:tc>
      </w:tr>
      <w:tr w:rsidR="00874236" w:rsidRPr="00950FC8" w14:paraId="5F51E96C" w14:textId="77777777">
        <w:tc>
          <w:tcPr>
            <w:tcW w:w="2160" w:type="dxa"/>
          </w:tcPr>
          <w:p w14:paraId="311B3276" w14:textId="77777777" w:rsidR="00874236" w:rsidRPr="00950FC8" w:rsidRDefault="00000000">
            <w:pPr>
              <w:rPr>
                <w:lang w:val="hu-HU"/>
              </w:rPr>
            </w:pPr>
            <w:r w:rsidRPr="00950FC8">
              <w:rPr>
                <w:lang w:val="hu-HU"/>
              </w:rPr>
              <w:t>Bejelentkezés</w:t>
            </w:r>
          </w:p>
        </w:tc>
        <w:tc>
          <w:tcPr>
            <w:tcW w:w="2160" w:type="dxa"/>
          </w:tcPr>
          <w:p w14:paraId="7B6B9ED9" w14:textId="77777777" w:rsidR="00874236" w:rsidRPr="00950FC8" w:rsidRDefault="00000000">
            <w:pPr>
              <w:rPr>
                <w:lang w:val="hu-HU"/>
              </w:rPr>
            </w:pPr>
            <w:r w:rsidRPr="00950FC8">
              <w:rPr>
                <w:lang w:val="hu-HU"/>
              </w:rPr>
              <w:t>Email: @</w:t>
            </w:r>
            <w:proofErr w:type="gramStart"/>
            <w:r w:rsidRPr="00950FC8">
              <w:rPr>
                <w:lang w:val="hu-HU"/>
              </w:rPr>
              <w:t>s.s</w:t>
            </w:r>
            <w:proofErr w:type="gramEnd"/>
            <w:r w:rsidRPr="00950FC8">
              <w:rPr>
                <w:lang w:val="hu-HU"/>
              </w:rPr>
              <w:t xml:space="preserve"> (nincs előtag)</w:t>
            </w:r>
            <w:r w:rsidRPr="00950FC8">
              <w:rPr>
                <w:lang w:val="hu-HU"/>
              </w:rPr>
              <w:br/>
              <w:t>Jelszó: Helyes</w:t>
            </w:r>
          </w:p>
        </w:tc>
        <w:tc>
          <w:tcPr>
            <w:tcW w:w="2160" w:type="dxa"/>
          </w:tcPr>
          <w:p w14:paraId="6AB9E932" w14:textId="77777777" w:rsidR="00874236" w:rsidRPr="00950FC8" w:rsidRDefault="00000000">
            <w:pPr>
              <w:rPr>
                <w:lang w:val="hu-HU"/>
              </w:rPr>
            </w:pPr>
            <w:r w:rsidRPr="00950FC8">
              <w:rPr>
                <w:lang w:val="hu-HU"/>
              </w:rPr>
              <w:t>Érvénytelen email cím.</w:t>
            </w:r>
          </w:p>
        </w:tc>
        <w:tc>
          <w:tcPr>
            <w:tcW w:w="2160" w:type="dxa"/>
          </w:tcPr>
          <w:p w14:paraId="79341D38" w14:textId="77777777" w:rsidR="00874236" w:rsidRPr="00950FC8" w:rsidRDefault="00000000">
            <w:pPr>
              <w:rPr>
                <w:lang w:val="hu-HU"/>
              </w:rPr>
            </w:pPr>
            <w:r w:rsidRPr="00950FC8">
              <w:rPr>
                <w:lang w:val="hu-HU"/>
              </w:rPr>
              <w:t>Érvénytelen email cím.</w:t>
            </w:r>
          </w:p>
        </w:tc>
      </w:tr>
      <w:tr w:rsidR="00874236" w:rsidRPr="00950FC8" w14:paraId="39DA2FA2" w14:textId="77777777">
        <w:tc>
          <w:tcPr>
            <w:tcW w:w="2160" w:type="dxa"/>
          </w:tcPr>
          <w:p w14:paraId="6474CCA4" w14:textId="77777777" w:rsidR="00874236" w:rsidRPr="00950FC8" w:rsidRDefault="00000000">
            <w:pPr>
              <w:rPr>
                <w:lang w:val="hu-HU"/>
              </w:rPr>
            </w:pPr>
            <w:r w:rsidRPr="00950FC8">
              <w:rPr>
                <w:lang w:val="hu-HU"/>
              </w:rPr>
              <w:t>Bejelentkezés</w:t>
            </w:r>
          </w:p>
        </w:tc>
        <w:tc>
          <w:tcPr>
            <w:tcW w:w="2160" w:type="dxa"/>
          </w:tcPr>
          <w:p w14:paraId="6FDBABCE" w14:textId="77777777" w:rsidR="00874236" w:rsidRPr="00950FC8" w:rsidRDefault="00000000">
            <w:pPr>
              <w:rPr>
                <w:lang w:val="hu-HU"/>
              </w:rPr>
            </w:pPr>
            <w:r w:rsidRPr="00950FC8">
              <w:rPr>
                <w:lang w:val="hu-HU"/>
              </w:rPr>
              <w:t xml:space="preserve">Email: </w:t>
            </w:r>
            <w:proofErr w:type="spellStart"/>
            <w:r w:rsidRPr="00950FC8">
              <w:rPr>
                <w:lang w:val="hu-HU"/>
              </w:rPr>
              <w:t>s@s.s</w:t>
            </w:r>
            <w:proofErr w:type="spellEnd"/>
            <w:r w:rsidRPr="00950FC8">
              <w:rPr>
                <w:lang w:val="hu-HU"/>
              </w:rPr>
              <w:br/>
              <w:t>Jelszó: rossz</w:t>
            </w:r>
          </w:p>
        </w:tc>
        <w:tc>
          <w:tcPr>
            <w:tcW w:w="2160" w:type="dxa"/>
          </w:tcPr>
          <w:p w14:paraId="595B042E" w14:textId="77777777" w:rsidR="00874236" w:rsidRPr="00950FC8" w:rsidRDefault="00000000">
            <w:pPr>
              <w:rPr>
                <w:lang w:val="hu-HU"/>
              </w:rPr>
            </w:pPr>
            <w:r w:rsidRPr="00950FC8">
              <w:rPr>
                <w:lang w:val="hu-HU"/>
              </w:rPr>
              <w:t>Hibás e-mail vagy jelszó</w:t>
            </w:r>
          </w:p>
        </w:tc>
        <w:tc>
          <w:tcPr>
            <w:tcW w:w="2160" w:type="dxa"/>
          </w:tcPr>
          <w:p w14:paraId="13BC4CC7" w14:textId="59CAE35B" w:rsidR="00C11334" w:rsidRPr="00950FC8" w:rsidRDefault="00000000">
            <w:pPr>
              <w:rPr>
                <w:lang w:val="hu-HU"/>
              </w:rPr>
            </w:pPr>
            <w:r w:rsidRPr="00950FC8">
              <w:rPr>
                <w:lang w:val="hu-HU"/>
              </w:rPr>
              <w:t>Hibás e-mail vagy jelszó</w:t>
            </w:r>
          </w:p>
        </w:tc>
      </w:tr>
      <w:tr w:rsidR="00C11334" w:rsidRPr="00950FC8" w14:paraId="42567528" w14:textId="77777777">
        <w:tc>
          <w:tcPr>
            <w:tcW w:w="2160" w:type="dxa"/>
          </w:tcPr>
          <w:p w14:paraId="6217B531" w14:textId="6CDD2085" w:rsidR="00C11334" w:rsidRPr="00950FC8" w:rsidRDefault="00C11334">
            <w:pPr>
              <w:rPr>
                <w:lang w:val="hu-HU"/>
              </w:rPr>
            </w:pPr>
            <w:r w:rsidRPr="00950FC8">
              <w:rPr>
                <w:lang w:val="hu-HU"/>
              </w:rPr>
              <w:t>Bejelentkezés</w:t>
            </w:r>
            <w:r w:rsidRPr="00950FC8">
              <w:rPr>
                <w:lang w:val="hu-HU"/>
              </w:rPr>
              <w:br/>
            </w:r>
          </w:p>
        </w:tc>
        <w:tc>
          <w:tcPr>
            <w:tcW w:w="2160" w:type="dxa"/>
          </w:tcPr>
          <w:p w14:paraId="428EF14B" w14:textId="2F8226C4" w:rsidR="00C11334" w:rsidRPr="00950FC8" w:rsidRDefault="00C11334">
            <w:pPr>
              <w:rPr>
                <w:lang w:val="hu-HU"/>
              </w:rPr>
            </w:pPr>
            <w:r w:rsidRPr="00950FC8">
              <w:rPr>
                <w:lang w:val="hu-HU"/>
              </w:rPr>
              <w:t>Email: Üres</w:t>
            </w:r>
            <w:r w:rsidRPr="00950FC8">
              <w:rPr>
                <w:lang w:val="hu-HU"/>
              </w:rPr>
              <w:br/>
              <w:t>Jelszó: Üres</w:t>
            </w:r>
          </w:p>
        </w:tc>
        <w:tc>
          <w:tcPr>
            <w:tcW w:w="2160" w:type="dxa"/>
          </w:tcPr>
          <w:p w14:paraId="00CB9195" w14:textId="49E8A34A" w:rsidR="00C11334" w:rsidRPr="00950FC8" w:rsidRDefault="00007D15">
            <w:pPr>
              <w:rPr>
                <w:lang w:val="hu-HU"/>
              </w:rPr>
            </w:pPr>
            <w:r w:rsidRPr="00950FC8">
              <w:rPr>
                <w:lang w:val="hu-HU"/>
              </w:rPr>
              <w:t xml:space="preserve">Érvénytelen email </w:t>
            </w:r>
            <w:proofErr w:type="spellStart"/>
            <w:proofErr w:type="gramStart"/>
            <w:r w:rsidRPr="00950FC8">
              <w:rPr>
                <w:lang w:val="hu-HU"/>
              </w:rPr>
              <w:t>cím.A</w:t>
            </w:r>
            <w:proofErr w:type="spellEnd"/>
            <w:proofErr w:type="gramEnd"/>
            <w:r w:rsidRPr="00950FC8">
              <w:rPr>
                <w:lang w:val="hu-HU"/>
              </w:rPr>
              <w:t xml:space="preserve"> jelszónak legalább 6 karakter hosszúnak kell lennie.</w:t>
            </w:r>
          </w:p>
        </w:tc>
        <w:tc>
          <w:tcPr>
            <w:tcW w:w="2160" w:type="dxa"/>
          </w:tcPr>
          <w:p w14:paraId="1C9CB19C" w14:textId="5D720E31" w:rsidR="00C11334" w:rsidRPr="00950FC8" w:rsidRDefault="00007D15">
            <w:pPr>
              <w:rPr>
                <w:lang w:val="hu-HU"/>
              </w:rPr>
            </w:pPr>
            <w:r w:rsidRPr="00950FC8">
              <w:rPr>
                <w:lang w:val="hu-HU"/>
              </w:rPr>
              <w:t xml:space="preserve">Érvénytelen email </w:t>
            </w:r>
            <w:proofErr w:type="spellStart"/>
            <w:proofErr w:type="gramStart"/>
            <w:r w:rsidRPr="00950FC8">
              <w:rPr>
                <w:lang w:val="hu-HU"/>
              </w:rPr>
              <w:t>cím.A</w:t>
            </w:r>
            <w:proofErr w:type="spellEnd"/>
            <w:proofErr w:type="gramEnd"/>
            <w:r w:rsidRPr="00950FC8">
              <w:rPr>
                <w:lang w:val="hu-HU"/>
              </w:rPr>
              <w:t xml:space="preserve"> jelszónak legalább 6 karakter hosszúnak kell lennie.</w:t>
            </w:r>
          </w:p>
        </w:tc>
      </w:tr>
      <w:tr w:rsidR="00007D15" w:rsidRPr="00950FC8" w14:paraId="410303DF" w14:textId="77777777">
        <w:tc>
          <w:tcPr>
            <w:tcW w:w="2160" w:type="dxa"/>
          </w:tcPr>
          <w:p w14:paraId="5BAB403A" w14:textId="77777777" w:rsidR="00007D15" w:rsidRPr="00950FC8" w:rsidRDefault="00007D15">
            <w:pPr>
              <w:rPr>
                <w:lang w:val="hu-HU"/>
              </w:rPr>
            </w:pPr>
          </w:p>
          <w:p w14:paraId="4E0B891B" w14:textId="77777777" w:rsidR="00007D15" w:rsidRPr="00950FC8" w:rsidRDefault="00007D15">
            <w:pPr>
              <w:rPr>
                <w:lang w:val="hu-HU"/>
              </w:rPr>
            </w:pPr>
          </w:p>
          <w:p w14:paraId="769C9B67" w14:textId="77777777" w:rsidR="00007D15" w:rsidRPr="00950FC8" w:rsidRDefault="00007D15">
            <w:pPr>
              <w:rPr>
                <w:lang w:val="hu-HU"/>
              </w:rPr>
            </w:pPr>
          </w:p>
          <w:p w14:paraId="49EF5411" w14:textId="77777777" w:rsidR="00007D15" w:rsidRPr="00950FC8" w:rsidRDefault="00007D15">
            <w:pPr>
              <w:rPr>
                <w:lang w:val="hu-HU"/>
              </w:rPr>
            </w:pPr>
          </w:p>
        </w:tc>
        <w:tc>
          <w:tcPr>
            <w:tcW w:w="2160" w:type="dxa"/>
          </w:tcPr>
          <w:p w14:paraId="7D78F82C" w14:textId="77777777" w:rsidR="00007D15" w:rsidRPr="00950FC8" w:rsidRDefault="00007D15">
            <w:pPr>
              <w:rPr>
                <w:lang w:val="hu-HU"/>
              </w:rPr>
            </w:pPr>
          </w:p>
        </w:tc>
        <w:tc>
          <w:tcPr>
            <w:tcW w:w="2160" w:type="dxa"/>
          </w:tcPr>
          <w:p w14:paraId="24D5B4AF" w14:textId="77777777" w:rsidR="00007D15" w:rsidRPr="00950FC8" w:rsidRDefault="00007D15">
            <w:pPr>
              <w:rPr>
                <w:lang w:val="hu-HU"/>
              </w:rPr>
            </w:pPr>
          </w:p>
        </w:tc>
        <w:tc>
          <w:tcPr>
            <w:tcW w:w="2160" w:type="dxa"/>
          </w:tcPr>
          <w:p w14:paraId="35816B6D" w14:textId="77777777" w:rsidR="00007D15" w:rsidRPr="00950FC8" w:rsidRDefault="00007D15">
            <w:pPr>
              <w:rPr>
                <w:lang w:val="hu-HU"/>
              </w:rPr>
            </w:pPr>
          </w:p>
        </w:tc>
      </w:tr>
      <w:tr w:rsidR="00874236" w:rsidRPr="00950FC8" w14:paraId="6B585A5C" w14:textId="77777777">
        <w:tc>
          <w:tcPr>
            <w:tcW w:w="2160" w:type="dxa"/>
          </w:tcPr>
          <w:p w14:paraId="02621C51" w14:textId="3089CA2E" w:rsidR="00874236" w:rsidRPr="00950FC8" w:rsidRDefault="00000000">
            <w:pPr>
              <w:rPr>
                <w:lang w:val="hu-HU"/>
              </w:rPr>
            </w:pPr>
            <w:r w:rsidRPr="00950FC8">
              <w:rPr>
                <w:lang w:val="hu-HU"/>
              </w:rPr>
              <w:t>Regisztráció (</w:t>
            </w:r>
            <w:proofErr w:type="spellStart"/>
            <w:r w:rsidRPr="00950FC8">
              <w:rPr>
                <w:lang w:val="hu-HU"/>
              </w:rPr>
              <w:t>Seeker</w:t>
            </w:r>
            <w:proofErr w:type="spellEnd"/>
            <w:r w:rsidR="00007D15" w:rsidRPr="00950FC8">
              <w:rPr>
                <w:lang w:val="hu-HU"/>
              </w:rPr>
              <w:t xml:space="preserve">, </w:t>
            </w:r>
            <w:proofErr w:type="spellStart"/>
            <w:r w:rsidR="00007D15" w:rsidRPr="00950FC8">
              <w:rPr>
                <w:lang w:val="hu-HU"/>
              </w:rPr>
              <w:t>Provider</w:t>
            </w:r>
            <w:proofErr w:type="spellEnd"/>
            <w:r w:rsidRPr="00950FC8">
              <w:rPr>
                <w:lang w:val="hu-HU"/>
              </w:rPr>
              <w:t>)</w:t>
            </w:r>
          </w:p>
        </w:tc>
        <w:tc>
          <w:tcPr>
            <w:tcW w:w="2160" w:type="dxa"/>
          </w:tcPr>
          <w:p w14:paraId="08E50753" w14:textId="788883CF" w:rsidR="00874236" w:rsidRPr="00950FC8" w:rsidRDefault="00000000">
            <w:pPr>
              <w:rPr>
                <w:lang w:val="hu-HU"/>
              </w:rPr>
            </w:pPr>
            <w:r w:rsidRPr="00950FC8">
              <w:rPr>
                <w:lang w:val="hu-HU"/>
              </w:rPr>
              <w:t>Minden mező helyesen</w:t>
            </w:r>
            <w:r w:rsidR="00007D15" w:rsidRPr="00950FC8">
              <w:rPr>
                <w:lang w:val="hu-HU"/>
              </w:rPr>
              <w:t>,</w:t>
            </w:r>
            <w:r w:rsidRPr="00950FC8">
              <w:rPr>
                <w:lang w:val="hu-HU"/>
              </w:rPr>
              <w:br/>
            </w:r>
            <w:r w:rsidR="00007D15" w:rsidRPr="00950FC8">
              <w:rPr>
                <w:lang w:val="hu-HU"/>
              </w:rPr>
              <w:t>e</w:t>
            </w:r>
            <w:r w:rsidRPr="00950FC8">
              <w:rPr>
                <w:lang w:val="hu-HU"/>
              </w:rPr>
              <w:t>mail egyedi</w:t>
            </w:r>
          </w:p>
        </w:tc>
        <w:tc>
          <w:tcPr>
            <w:tcW w:w="2160" w:type="dxa"/>
          </w:tcPr>
          <w:p w14:paraId="5556C1F6" w14:textId="77777777" w:rsidR="00874236" w:rsidRPr="00950FC8" w:rsidRDefault="00000000">
            <w:pPr>
              <w:rPr>
                <w:lang w:val="hu-HU"/>
              </w:rPr>
            </w:pPr>
            <w:r w:rsidRPr="00950FC8">
              <w:rPr>
                <w:lang w:val="hu-HU"/>
              </w:rPr>
              <w:t>Sikeres regisztráció</w:t>
            </w:r>
          </w:p>
        </w:tc>
        <w:tc>
          <w:tcPr>
            <w:tcW w:w="2160" w:type="dxa"/>
          </w:tcPr>
          <w:p w14:paraId="7C5BDDC9" w14:textId="77777777" w:rsidR="00874236" w:rsidRPr="00950FC8" w:rsidRDefault="00000000">
            <w:pPr>
              <w:rPr>
                <w:lang w:val="hu-HU"/>
              </w:rPr>
            </w:pPr>
            <w:r w:rsidRPr="00950FC8">
              <w:rPr>
                <w:lang w:val="hu-HU"/>
              </w:rPr>
              <w:t>Sikeres regisztráció</w:t>
            </w:r>
          </w:p>
        </w:tc>
      </w:tr>
      <w:tr w:rsidR="00007D15" w:rsidRPr="00950FC8" w14:paraId="0883B36B" w14:textId="77777777">
        <w:tc>
          <w:tcPr>
            <w:tcW w:w="2160" w:type="dxa"/>
          </w:tcPr>
          <w:p w14:paraId="31822DAD" w14:textId="2F33A903" w:rsidR="00007D15" w:rsidRPr="00950FC8" w:rsidRDefault="00007D15">
            <w:pPr>
              <w:rPr>
                <w:lang w:val="hu-HU"/>
              </w:rPr>
            </w:pPr>
            <w:r w:rsidRPr="00950FC8">
              <w:rPr>
                <w:lang w:val="hu-HU"/>
              </w:rPr>
              <w:t>Regisztráció (</w:t>
            </w:r>
            <w:proofErr w:type="spellStart"/>
            <w:r w:rsidRPr="00950FC8">
              <w:rPr>
                <w:lang w:val="hu-HU"/>
              </w:rPr>
              <w:t>Seeker</w:t>
            </w:r>
            <w:proofErr w:type="spellEnd"/>
            <w:r w:rsidRPr="00950FC8">
              <w:rPr>
                <w:lang w:val="hu-HU"/>
              </w:rPr>
              <w:t xml:space="preserve">, </w:t>
            </w:r>
            <w:proofErr w:type="spellStart"/>
            <w:r w:rsidRPr="00950FC8">
              <w:rPr>
                <w:lang w:val="hu-HU"/>
              </w:rPr>
              <w:t>Provider</w:t>
            </w:r>
            <w:proofErr w:type="spellEnd"/>
            <w:r w:rsidRPr="00950FC8">
              <w:rPr>
                <w:lang w:val="hu-HU"/>
              </w:rPr>
              <w:t>)</w:t>
            </w:r>
          </w:p>
          <w:p w14:paraId="44B98F82" w14:textId="77777777" w:rsidR="00007D15" w:rsidRPr="00950FC8" w:rsidRDefault="00007D15">
            <w:pPr>
              <w:rPr>
                <w:lang w:val="hu-HU"/>
              </w:rPr>
            </w:pPr>
          </w:p>
          <w:p w14:paraId="1CB63D75" w14:textId="77777777" w:rsidR="00007D15" w:rsidRPr="00950FC8" w:rsidRDefault="00007D15">
            <w:pPr>
              <w:rPr>
                <w:lang w:val="hu-HU"/>
              </w:rPr>
            </w:pPr>
          </w:p>
        </w:tc>
        <w:tc>
          <w:tcPr>
            <w:tcW w:w="2160" w:type="dxa"/>
          </w:tcPr>
          <w:p w14:paraId="16606D73" w14:textId="71A1F1E8" w:rsidR="00007D15" w:rsidRPr="00950FC8" w:rsidRDefault="00007D15">
            <w:pPr>
              <w:rPr>
                <w:lang w:val="hu-HU"/>
              </w:rPr>
            </w:pPr>
            <w:r w:rsidRPr="00950FC8">
              <w:rPr>
                <w:lang w:val="hu-HU"/>
              </w:rPr>
              <w:t>Név: Üres</w:t>
            </w:r>
          </w:p>
        </w:tc>
        <w:tc>
          <w:tcPr>
            <w:tcW w:w="2160" w:type="dxa"/>
          </w:tcPr>
          <w:p w14:paraId="0C53943F" w14:textId="7CB80A74" w:rsidR="00007D15" w:rsidRPr="00950FC8" w:rsidRDefault="00007D15">
            <w:pPr>
              <w:rPr>
                <w:lang w:val="hu-HU"/>
              </w:rPr>
            </w:pPr>
            <w:r w:rsidRPr="00950FC8">
              <w:rPr>
                <w:lang w:val="hu-HU"/>
              </w:rPr>
              <w:t>A teljes névnek legalább két tagból kell állnia, és minden tagnak legalább 2 betűből.</w:t>
            </w:r>
          </w:p>
        </w:tc>
        <w:tc>
          <w:tcPr>
            <w:tcW w:w="2160" w:type="dxa"/>
          </w:tcPr>
          <w:p w14:paraId="7D6AE297" w14:textId="4A8053F4" w:rsidR="00007D15" w:rsidRPr="00950FC8" w:rsidRDefault="00007D15">
            <w:pPr>
              <w:rPr>
                <w:lang w:val="hu-HU"/>
              </w:rPr>
            </w:pPr>
            <w:r w:rsidRPr="00950FC8">
              <w:rPr>
                <w:lang w:val="hu-HU"/>
              </w:rPr>
              <w:t>A teljes névnek legalább két tagból kell állnia, és minden tagnak legalább 2 betűből.</w:t>
            </w:r>
          </w:p>
        </w:tc>
      </w:tr>
      <w:tr w:rsidR="00874236" w:rsidRPr="00950FC8" w14:paraId="3923F306" w14:textId="77777777">
        <w:tc>
          <w:tcPr>
            <w:tcW w:w="2160" w:type="dxa"/>
          </w:tcPr>
          <w:p w14:paraId="5E5E8A24" w14:textId="77777777" w:rsidR="00007D15" w:rsidRPr="00950FC8" w:rsidRDefault="00007D15" w:rsidP="00007D15">
            <w:pPr>
              <w:rPr>
                <w:lang w:val="hu-HU"/>
              </w:rPr>
            </w:pPr>
            <w:r w:rsidRPr="00950FC8">
              <w:rPr>
                <w:lang w:val="hu-HU"/>
              </w:rPr>
              <w:t>Regisztráció (</w:t>
            </w:r>
            <w:proofErr w:type="spellStart"/>
            <w:r w:rsidRPr="00950FC8">
              <w:rPr>
                <w:lang w:val="hu-HU"/>
              </w:rPr>
              <w:t>Seeker</w:t>
            </w:r>
            <w:proofErr w:type="spellEnd"/>
            <w:r w:rsidRPr="00950FC8">
              <w:rPr>
                <w:lang w:val="hu-HU"/>
              </w:rPr>
              <w:t xml:space="preserve">, </w:t>
            </w:r>
            <w:proofErr w:type="spellStart"/>
            <w:r w:rsidRPr="00950FC8">
              <w:rPr>
                <w:lang w:val="hu-HU"/>
              </w:rPr>
              <w:t>Provider</w:t>
            </w:r>
            <w:proofErr w:type="spellEnd"/>
            <w:r w:rsidRPr="00950FC8">
              <w:rPr>
                <w:lang w:val="hu-HU"/>
              </w:rPr>
              <w:t>)</w:t>
            </w:r>
          </w:p>
          <w:p w14:paraId="378F5C74" w14:textId="7E7EB7CF" w:rsidR="00874236" w:rsidRPr="00950FC8" w:rsidRDefault="00874236">
            <w:pPr>
              <w:rPr>
                <w:lang w:val="hu-HU"/>
              </w:rPr>
            </w:pPr>
          </w:p>
        </w:tc>
        <w:tc>
          <w:tcPr>
            <w:tcW w:w="2160" w:type="dxa"/>
          </w:tcPr>
          <w:p w14:paraId="11DAB0AD" w14:textId="0257ADA9" w:rsidR="00874236" w:rsidRPr="00950FC8" w:rsidRDefault="00007D15">
            <w:pPr>
              <w:rPr>
                <w:lang w:val="hu-HU"/>
              </w:rPr>
            </w:pPr>
            <w:r w:rsidRPr="00950FC8">
              <w:rPr>
                <w:lang w:val="hu-HU"/>
              </w:rPr>
              <w:t xml:space="preserve">Név: Egy tagból áll </w:t>
            </w:r>
            <w:proofErr w:type="gramStart"/>
            <w:r w:rsidRPr="00950FC8">
              <w:rPr>
                <w:lang w:val="hu-HU"/>
              </w:rPr>
              <w:t>és,</w:t>
            </w:r>
            <w:proofErr w:type="gramEnd"/>
            <w:r w:rsidRPr="00950FC8">
              <w:rPr>
                <w:lang w:val="hu-HU"/>
              </w:rPr>
              <w:t xml:space="preserve"> nincsen egy tag minimum 2 betű</w:t>
            </w:r>
          </w:p>
        </w:tc>
        <w:tc>
          <w:tcPr>
            <w:tcW w:w="2160" w:type="dxa"/>
          </w:tcPr>
          <w:p w14:paraId="0DB88ADB" w14:textId="27EEDBFD" w:rsidR="00874236" w:rsidRPr="00950FC8" w:rsidRDefault="00007D15">
            <w:pPr>
              <w:rPr>
                <w:lang w:val="hu-HU"/>
              </w:rPr>
            </w:pPr>
            <w:r w:rsidRPr="00950FC8">
              <w:rPr>
                <w:lang w:val="hu-HU"/>
              </w:rPr>
              <w:t>A teljes névnek legalább két tagból kell állnia, és minden tagnak legalább 2 betűből.</w:t>
            </w:r>
          </w:p>
        </w:tc>
        <w:tc>
          <w:tcPr>
            <w:tcW w:w="2160" w:type="dxa"/>
          </w:tcPr>
          <w:p w14:paraId="7BB3BB43" w14:textId="755B48AD" w:rsidR="00874236" w:rsidRPr="00950FC8" w:rsidRDefault="00007D15">
            <w:pPr>
              <w:rPr>
                <w:lang w:val="hu-HU"/>
              </w:rPr>
            </w:pPr>
            <w:r w:rsidRPr="00950FC8">
              <w:rPr>
                <w:lang w:val="hu-HU"/>
              </w:rPr>
              <w:t>A teljes névnek legalább két tagból kell állnia, és minden tagnak legalább 2 betűből.</w:t>
            </w:r>
          </w:p>
        </w:tc>
      </w:tr>
      <w:tr w:rsidR="004640D0" w:rsidRPr="00950FC8" w14:paraId="4B849FC7" w14:textId="77777777">
        <w:tc>
          <w:tcPr>
            <w:tcW w:w="2160" w:type="dxa"/>
          </w:tcPr>
          <w:p w14:paraId="2D653A7F" w14:textId="77777777" w:rsidR="004640D0" w:rsidRPr="00950FC8" w:rsidRDefault="004640D0" w:rsidP="004640D0">
            <w:pPr>
              <w:rPr>
                <w:lang w:val="hu-HU"/>
              </w:rPr>
            </w:pPr>
            <w:r w:rsidRPr="00950FC8">
              <w:rPr>
                <w:lang w:val="hu-HU"/>
              </w:rPr>
              <w:t>Regisztráció (</w:t>
            </w:r>
            <w:proofErr w:type="spellStart"/>
            <w:r w:rsidRPr="00950FC8">
              <w:rPr>
                <w:lang w:val="hu-HU"/>
              </w:rPr>
              <w:t>Seeker</w:t>
            </w:r>
            <w:proofErr w:type="spellEnd"/>
            <w:r w:rsidRPr="00950FC8">
              <w:rPr>
                <w:lang w:val="hu-HU"/>
              </w:rPr>
              <w:t xml:space="preserve">, </w:t>
            </w:r>
            <w:proofErr w:type="spellStart"/>
            <w:r w:rsidRPr="00950FC8">
              <w:rPr>
                <w:lang w:val="hu-HU"/>
              </w:rPr>
              <w:t>Provider</w:t>
            </w:r>
            <w:proofErr w:type="spellEnd"/>
            <w:r w:rsidRPr="00950FC8">
              <w:rPr>
                <w:lang w:val="hu-HU"/>
              </w:rPr>
              <w:t>)</w:t>
            </w:r>
          </w:p>
          <w:p w14:paraId="1A09708C" w14:textId="77777777" w:rsidR="004640D0" w:rsidRPr="00950FC8" w:rsidRDefault="004640D0" w:rsidP="004640D0">
            <w:pPr>
              <w:rPr>
                <w:lang w:val="hu-HU"/>
              </w:rPr>
            </w:pPr>
          </w:p>
        </w:tc>
        <w:tc>
          <w:tcPr>
            <w:tcW w:w="2160" w:type="dxa"/>
          </w:tcPr>
          <w:p w14:paraId="772F74A9" w14:textId="26E0253A" w:rsidR="004640D0" w:rsidRPr="00950FC8" w:rsidRDefault="004640D0" w:rsidP="004640D0">
            <w:pPr>
              <w:rPr>
                <w:lang w:val="hu-HU"/>
              </w:rPr>
            </w:pPr>
            <w:r w:rsidRPr="00950FC8">
              <w:rPr>
                <w:lang w:val="hu-HU"/>
              </w:rPr>
              <w:t>Email: Foglalt email cím</w:t>
            </w:r>
          </w:p>
        </w:tc>
        <w:tc>
          <w:tcPr>
            <w:tcW w:w="2160" w:type="dxa"/>
          </w:tcPr>
          <w:p w14:paraId="729B745F" w14:textId="29A60735" w:rsidR="004640D0" w:rsidRPr="00950FC8" w:rsidRDefault="004640D0" w:rsidP="004640D0">
            <w:pPr>
              <w:rPr>
                <w:lang w:val="hu-HU"/>
              </w:rPr>
            </w:pPr>
            <w:r w:rsidRPr="00950FC8">
              <w:rPr>
                <w:lang w:val="hu-HU"/>
              </w:rPr>
              <w:t>Ez az email már regisztrálva van!</w:t>
            </w:r>
          </w:p>
        </w:tc>
        <w:tc>
          <w:tcPr>
            <w:tcW w:w="2160" w:type="dxa"/>
          </w:tcPr>
          <w:p w14:paraId="50CC5FD0" w14:textId="726BDFE2" w:rsidR="004640D0" w:rsidRPr="00950FC8" w:rsidRDefault="004640D0" w:rsidP="004640D0">
            <w:pPr>
              <w:rPr>
                <w:lang w:val="hu-HU"/>
              </w:rPr>
            </w:pPr>
            <w:r w:rsidRPr="00950FC8">
              <w:rPr>
                <w:lang w:val="hu-HU"/>
              </w:rPr>
              <w:t>Ez az email már regisztrálva van!</w:t>
            </w:r>
          </w:p>
        </w:tc>
      </w:tr>
      <w:tr w:rsidR="004640D0" w:rsidRPr="00950FC8" w14:paraId="0FA4572C" w14:textId="77777777">
        <w:tc>
          <w:tcPr>
            <w:tcW w:w="2160" w:type="dxa"/>
          </w:tcPr>
          <w:p w14:paraId="55EB307B" w14:textId="77777777" w:rsidR="004640D0" w:rsidRPr="00950FC8" w:rsidRDefault="004640D0" w:rsidP="004640D0">
            <w:pPr>
              <w:rPr>
                <w:lang w:val="hu-HU"/>
              </w:rPr>
            </w:pPr>
            <w:r w:rsidRPr="00950FC8">
              <w:rPr>
                <w:lang w:val="hu-HU"/>
              </w:rPr>
              <w:t>Regisztráció (</w:t>
            </w:r>
            <w:proofErr w:type="spellStart"/>
            <w:r w:rsidRPr="00950FC8">
              <w:rPr>
                <w:lang w:val="hu-HU"/>
              </w:rPr>
              <w:t>Seeker</w:t>
            </w:r>
            <w:proofErr w:type="spellEnd"/>
            <w:r w:rsidRPr="00950FC8">
              <w:rPr>
                <w:lang w:val="hu-HU"/>
              </w:rPr>
              <w:t xml:space="preserve">, </w:t>
            </w:r>
            <w:proofErr w:type="spellStart"/>
            <w:r w:rsidRPr="00950FC8">
              <w:rPr>
                <w:lang w:val="hu-HU"/>
              </w:rPr>
              <w:t>Provider</w:t>
            </w:r>
            <w:proofErr w:type="spellEnd"/>
            <w:r w:rsidRPr="00950FC8">
              <w:rPr>
                <w:lang w:val="hu-HU"/>
              </w:rPr>
              <w:t>)</w:t>
            </w:r>
          </w:p>
          <w:p w14:paraId="6380E9E5" w14:textId="6434BAB2" w:rsidR="004640D0" w:rsidRPr="00950FC8" w:rsidRDefault="004640D0" w:rsidP="004640D0">
            <w:pPr>
              <w:rPr>
                <w:lang w:val="hu-HU"/>
              </w:rPr>
            </w:pPr>
          </w:p>
        </w:tc>
        <w:tc>
          <w:tcPr>
            <w:tcW w:w="2160" w:type="dxa"/>
          </w:tcPr>
          <w:p w14:paraId="6399E5FC" w14:textId="42F0677B" w:rsidR="004640D0" w:rsidRPr="00950FC8" w:rsidRDefault="004640D0" w:rsidP="004640D0">
            <w:pPr>
              <w:rPr>
                <w:lang w:val="hu-HU"/>
              </w:rPr>
            </w:pPr>
            <w:r w:rsidRPr="00950FC8">
              <w:rPr>
                <w:lang w:val="hu-HU"/>
              </w:rPr>
              <w:t xml:space="preserve">Email: </w:t>
            </w:r>
            <w:proofErr w:type="spellStart"/>
            <w:proofErr w:type="gramStart"/>
            <w:r w:rsidRPr="00950FC8">
              <w:rPr>
                <w:lang w:val="hu-HU"/>
              </w:rPr>
              <w:t>ss.s</w:t>
            </w:r>
            <w:proofErr w:type="spellEnd"/>
            <w:proofErr w:type="gramEnd"/>
            <w:r w:rsidRPr="00950FC8">
              <w:rPr>
                <w:lang w:val="hu-HU"/>
              </w:rPr>
              <w:t xml:space="preserve"> (nincs @)</w:t>
            </w:r>
          </w:p>
        </w:tc>
        <w:tc>
          <w:tcPr>
            <w:tcW w:w="2160" w:type="dxa"/>
          </w:tcPr>
          <w:p w14:paraId="2218CEB0" w14:textId="303C021D" w:rsidR="004640D0" w:rsidRPr="00950FC8" w:rsidRDefault="004640D0" w:rsidP="004640D0">
            <w:pPr>
              <w:rPr>
                <w:lang w:val="hu-HU"/>
              </w:rPr>
            </w:pPr>
            <w:r w:rsidRPr="00950FC8">
              <w:rPr>
                <w:lang w:val="hu-HU"/>
              </w:rPr>
              <w:t>Érvénytelen email cím.</w:t>
            </w:r>
          </w:p>
        </w:tc>
        <w:tc>
          <w:tcPr>
            <w:tcW w:w="2160" w:type="dxa"/>
          </w:tcPr>
          <w:p w14:paraId="2CBDFD1F" w14:textId="4832A4F8" w:rsidR="004640D0" w:rsidRPr="00950FC8" w:rsidRDefault="004640D0" w:rsidP="004640D0">
            <w:pPr>
              <w:rPr>
                <w:lang w:val="hu-HU"/>
              </w:rPr>
            </w:pPr>
            <w:r w:rsidRPr="00950FC8">
              <w:rPr>
                <w:lang w:val="hu-HU"/>
              </w:rPr>
              <w:t>Érvénytelen email cím.</w:t>
            </w:r>
          </w:p>
        </w:tc>
      </w:tr>
      <w:tr w:rsidR="004640D0" w:rsidRPr="00950FC8" w14:paraId="213E50DF" w14:textId="77777777">
        <w:tc>
          <w:tcPr>
            <w:tcW w:w="2160" w:type="dxa"/>
          </w:tcPr>
          <w:p w14:paraId="01C5642D" w14:textId="77777777" w:rsidR="004640D0" w:rsidRPr="00950FC8" w:rsidRDefault="004640D0" w:rsidP="004640D0">
            <w:pPr>
              <w:rPr>
                <w:lang w:val="hu-HU"/>
              </w:rPr>
            </w:pPr>
            <w:r w:rsidRPr="00950FC8">
              <w:rPr>
                <w:lang w:val="hu-HU"/>
              </w:rPr>
              <w:t>Regisztráció (</w:t>
            </w:r>
            <w:proofErr w:type="spellStart"/>
            <w:r w:rsidRPr="00950FC8">
              <w:rPr>
                <w:lang w:val="hu-HU"/>
              </w:rPr>
              <w:t>Seeker</w:t>
            </w:r>
            <w:proofErr w:type="spellEnd"/>
            <w:r w:rsidRPr="00950FC8">
              <w:rPr>
                <w:lang w:val="hu-HU"/>
              </w:rPr>
              <w:t xml:space="preserve">, </w:t>
            </w:r>
            <w:proofErr w:type="spellStart"/>
            <w:r w:rsidRPr="00950FC8">
              <w:rPr>
                <w:lang w:val="hu-HU"/>
              </w:rPr>
              <w:t>Provider</w:t>
            </w:r>
            <w:proofErr w:type="spellEnd"/>
            <w:r w:rsidRPr="00950FC8">
              <w:rPr>
                <w:lang w:val="hu-HU"/>
              </w:rPr>
              <w:t>)</w:t>
            </w:r>
          </w:p>
          <w:p w14:paraId="5A2E990D" w14:textId="3AAFB527" w:rsidR="004640D0" w:rsidRPr="00950FC8" w:rsidRDefault="004640D0" w:rsidP="004640D0">
            <w:pPr>
              <w:rPr>
                <w:lang w:val="hu-HU"/>
              </w:rPr>
            </w:pPr>
          </w:p>
        </w:tc>
        <w:tc>
          <w:tcPr>
            <w:tcW w:w="2160" w:type="dxa"/>
          </w:tcPr>
          <w:p w14:paraId="48B26682" w14:textId="0244B7F0" w:rsidR="004640D0" w:rsidRPr="00950FC8" w:rsidRDefault="004640D0" w:rsidP="004640D0">
            <w:pPr>
              <w:rPr>
                <w:lang w:val="hu-HU"/>
              </w:rPr>
            </w:pPr>
            <w:r w:rsidRPr="00950FC8">
              <w:rPr>
                <w:lang w:val="hu-HU"/>
              </w:rPr>
              <w:t xml:space="preserve">Email: </w:t>
            </w:r>
            <w:proofErr w:type="spellStart"/>
            <w:r w:rsidRPr="00950FC8">
              <w:rPr>
                <w:lang w:val="hu-HU"/>
              </w:rPr>
              <w:t>s@s</w:t>
            </w:r>
            <w:proofErr w:type="spellEnd"/>
            <w:r w:rsidRPr="00950FC8">
              <w:rPr>
                <w:lang w:val="hu-HU"/>
              </w:rPr>
              <w:t xml:space="preserve"> (nincs .xxx)</w:t>
            </w:r>
          </w:p>
        </w:tc>
        <w:tc>
          <w:tcPr>
            <w:tcW w:w="2160" w:type="dxa"/>
          </w:tcPr>
          <w:p w14:paraId="7F135A72" w14:textId="2360A72F" w:rsidR="004640D0" w:rsidRPr="00950FC8" w:rsidRDefault="004640D0" w:rsidP="004640D0">
            <w:pPr>
              <w:rPr>
                <w:lang w:val="hu-HU"/>
              </w:rPr>
            </w:pPr>
            <w:r w:rsidRPr="00950FC8">
              <w:rPr>
                <w:lang w:val="hu-HU"/>
              </w:rPr>
              <w:t>Érvénytelen email cím.</w:t>
            </w:r>
          </w:p>
        </w:tc>
        <w:tc>
          <w:tcPr>
            <w:tcW w:w="2160" w:type="dxa"/>
          </w:tcPr>
          <w:p w14:paraId="2481C3B9" w14:textId="59EFA904" w:rsidR="004640D0" w:rsidRPr="00950FC8" w:rsidRDefault="004640D0" w:rsidP="004640D0">
            <w:pPr>
              <w:rPr>
                <w:lang w:val="hu-HU"/>
              </w:rPr>
            </w:pPr>
            <w:r w:rsidRPr="00950FC8">
              <w:rPr>
                <w:lang w:val="hu-HU"/>
              </w:rPr>
              <w:t>Érvénytelen email cím.</w:t>
            </w:r>
          </w:p>
        </w:tc>
      </w:tr>
      <w:tr w:rsidR="004640D0" w:rsidRPr="00950FC8" w14:paraId="612939AC" w14:textId="77777777">
        <w:tc>
          <w:tcPr>
            <w:tcW w:w="2160" w:type="dxa"/>
          </w:tcPr>
          <w:p w14:paraId="0DCC6D19" w14:textId="77777777" w:rsidR="004640D0" w:rsidRPr="00950FC8" w:rsidRDefault="004640D0" w:rsidP="004640D0">
            <w:pPr>
              <w:rPr>
                <w:lang w:val="hu-HU"/>
              </w:rPr>
            </w:pPr>
            <w:r w:rsidRPr="00950FC8">
              <w:rPr>
                <w:lang w:val="hu-HU"/>
              </w:rPr>
              <w:t xml:space="preserve">Regisztráció </w:t>
            </w:r>
            <w:r w:rsidRPr="00950FC8">
              <w:rPr>
                <w:lang w:val="hu-HU"/>
              </w:rPr>
              <w:lastRenderedPageBreak/>
              <w:t>(</w:t>
            </w:r>
            <w:proofErr w:type="spellStart"/>
            <w:r w:rsidRPr="00950FC8">
              <w:rPr>
                <w:lang w:val="hu-HU"/>
              </w:rPr>
              <w:t>Seeker</w:t>
            </w:r>
            <w:proofErr w:type="spellEnd"/>
            <w:r w:rsidRPr="00950FC8">
              <w:rPr>
                <w:lang w:val="hu-HU"/>
              </w:rPr>
              <w:t xml:space="preserve">, </w:t>
            </w:r>
            <w:proofErr w:type="spellStart"/>
            <w:r w:rsidRPr="00950FC8">
              <w:rPr>
                <w:lang w:val="hu-HU"/>
              </w:rPr>
              <w:t>Provider</w:t>
            </w:r>
            <w:proofErr w:type="spellEnd"/>
            <w:r w:rsidRPr="00950FC8">
              <w:rPr>
                <w:lang w:val="hu-HU"/>
              </w:rPr>
              <w:t>)</w:t>
            </w:r>
          </w:p>
          <w:p w14:paraId="0F100AC5" w14:textId="0CA0BF02" w:rsidR="004640D0" w:rsidRPr="00950FC8" w:rsidRDefault="004640D0" w:rsidP="004640D0">
            <w:pPr>
              <w:rPr>
                <w:lang w:val="hu-HU"/>
              </w:rPr>
            </w:pPr>
          </w:p>
        </w:tc>
        <w:tc>
          <w:tcPr>
            <w:tcW w:w="2160" w:type="dxa"/>
          </w:tcPr>
          <w:p w14:paraId="7BA50467" w14:textId="77777777" w:rsidR="004640D0" w:rsidRPr="00950FC8" w:rsidRDefault="004640D0" w:rsidP="004640D0">
            <w:pPr>
              <w:rPr>
                <w:lang w:val="hu-HU"/>
              </w:rPr>
            </w:pPr>
            <w:r w:rsidRPr="00950FC8">
              <w:rPr>
                <w:lang w:val="hu-HU"/>
              </w:rPr>
              <w:lastRenderedPageBreak/>
              <w:t>Email: @</w:t>
            </w:r>
            <w:proofErr w:type="gramStart"/>
            <w:r w:rsidRPr="00950FC8">
              <w:rPr>
                <w:lang w:val="hu-HU"/>
              </w:rPr>
              <w:t>s.s</w:t>
            </w:r>
            <w:proofErr w:type="gramEnd"/>
            <w:r w:rsidRPr="00950FC8">
              <w:rPr>
                <w:lang w:val="hu-HU"/>
              </w:rPr>
              <w:t xml:space="preserve"> (nincs </w:t>
            </w:r>
            <w:r w:rsidRPr="00950FC8">
              <w:rPr>
                <w:lang w:val="hu-HU"/>
              </w:rPr>
              <w:lastRenderedPageBreak/>
              <w:t>előtag)</w:t>
            </w:r>
          </w:p>
          <w:p w14:paraId="0F1897BA" w14:textId="77777777" w:rsidR="004640D0" w:rsidRPr="00950FC8" w:rsidRDefault="004640D0" w:rsidP="004640D0">
            <w:pPr>
              <w:rPr>
                <w:lang w:val="hu-HU"/>
              </w:rPr>
            </w:pPr>
          </w:p>
          <w:p w14:paraId="276ACAEC" w14:textId="77777777" w:rsidR="004640D0" w:rsidRPr="00950FC8" w:rsidRDefault="004640D0" w:rsidP="004640D0">
            <w:pPr>
              <w:rPr>
                <w:lang w:val="hu-HU"/>
              </w:rPr>
            </w:pPr>
          </w:p>
          <w:p w14:paraId="7579F244" w14:textId="24825980" w:rsidR="004640D0" w:rsidRPr="00950FC8" w:rsidRDefault="004640D0" w:rsidP="004640D0">
            <w:pPr>
              <w:rPr>
                <w:lang w:val="hu-HU"/>
              </w:rPr>
            </w:pPr>
          </w:p>
        </w:tc>
        <w:tc>
          <w:tcPr>
            <w:tcW w:w="2160" w:type="dxa"/>
          </w:tcPr>
          <w:p w14:paraId="62501E93" w14:textId="6410273C" w:rsidR="004640D0" w:rsidRPr="00950FC8" w:rsidRDefault="004640D0" w:rsidP="004640D0">
            <w:pPr>
              <w:rPr>
                <w:lang w:val="hu-HU"/>
              </w:rPr>
            </w:pPr>
            <w:r w:rsidRPr="00950FC8">
              <w:rPr>
                <w:lang w:val="hu-HU"/>
              </w:rPr>
              <w:lastRenderedPageBreak/>
              <w:t xml:space="preserve">Érvénytelen email </w:t>
            </w:r>
            <w:r w:rsidRPr="00950FC8">
              <w:rPr>
                <w:lang w:val="hu-HU"/>
              </w:rPr>
              <w:lastRenderedPageBreak/>
              <w:t>cím.</w:t>
            </w:r>
          </w:p>
        </w:tc>
        <w:tc>
          <w:tcPr>
            <w:tcW w:w="2160" w:type="dxa"/>
          </w:tcPr>
          <w:p w14:paraId="36B1E19E" w14:textId="5A33E002" w:rsidR="004640D0" w:rsidRPr="00950FC8" w:rsidRDefault="004640D0" w:rsidP="004640D0">
            <w:pPr>
              <w:rPr>
                <w:lang w:val="hu-HU"/>
              </w:rPr>
            </w:pPr>
            <w:r w:rsidRPr="00950FC8">
              <w:rPr>
                <w:lang w:val="hu-HU"/>
              </w:rPr>
              <w:lastRenderedPageBreak/>
              <w:t xml:space="preserve">Érvénytelen email </w:t>
            </w:r>
            <w:r w:rsidRPr="00950FC8">
              <w:rPr>
                <w:lang w:val="hu-HU"/>
              </w:rPr>
              <w:lastRenderedPageBreak/>
              <w:t>cím.</w:t>
            </w:r>
          </w:p>
        </w:tc>
      </w:tr>
      <w:tr w:rsidR="004640D0" w:rsidRPr="00950FC8" w14:paraId="597E8255" w14:textId="77777777">
        <w:tc>
          <w:tcPr>
            <w:tcW w:w="2160" w:type="dxa"/>
          </w:tcPr>
          <w:p w14:paraId="1CD2F38B" w14:textId="745CED83" w:rsidR="004640D0" w:rsidRPr="00950FC8" w:rsidRDefault="004640D0" w:rsidP="004640D0">
            <w:pPr>
              <w:rPr>
                <w:lang w:val="hu-HU"/>
              </w:rPr>
            </w:pPr>
            <w:r w:rsidRPr="00950FC8">
              <w:rPr>
                <w:lang w:val="hu-HU"/>
              </w:rPr>
              <w:t>Regisztráció (</w:t>
            </w:r>
            <w:proofErr w:type="spellStart"/>
            <w:r w:rsidRPr="00950FC8">
              <w:rPr>
                <w:lang w:val="hu-HU"/>
              </w:rPr>
              <w:t>Seeker</w:t>
            </w:r>
            <w:proofErr w:type="spellEnd"/>
            <w:r w:rsidRPr="00950FC8">
              <w:rPr>
                <w:lang w:val="hu-HU"/>
              </w:rPr>
              <w:t xml:space="preserve">, </w:t>
            </w:r>
            <w:proofErr w:type="spellStart"/>
            <w:r w:rsidRPr="00950FC8">
              <w:rPr>
                <w:lang w:val="hu-HU"/>
              </w:rPr>
              <w:t>Provider</w:t>
            </w:r>
            <w:proofErr w:type="spellEnd"/>
            <w:r w:rsidRPr="00950FC8">
              <w:rPr>
                <w:lang w:val="hu-HU"/>
              </w:rPr>
              <w:t>)</w:t>
            </w:r>
          </w:p>
        </w:tc>
        <w:tc>
          <w:tcPr>
            <w:tcW w:w="2160" w:type="dxa"/>
          </w:tcPr>
          <w:p w14:paraId="63D5D650" w14:textId="7C0DEED0" w:rsidR="004640D0" w:rsidRPr="00950FC8" w:rsidRDefault="004640D0" w:rsidP="004640D0">
            <w:pPr>
              <w:rPr>
                <w:lang w:val="hu-HU"/>
              </w:rPr>
            </w:pPr>
            <w:r w:rsidRPr="00950FC8">
              <w:rPr>
                <w:lang w:val="hu-HU"/>
              </w:rPr>
              <w:t>Telefonszám: tartalmaz betűt</w:t>
            </w:r>
          </w:p>
        </w:tc>
        <w:tc>
          <w:tcPr>
            <w:tcW w:w="2160" w:type="dxa"/>
          </w:tcPr>
          <w:p w14:paraId="1D8BAB75" w14:textId="79CA1814" w:rsidR="004640D0" w:rsidRPr="00950FC8" w:rsidRDefault="004640D0" w:rsidP="004640D0">
            <w:pPr>
              <w:rPr>
                <w:lang w:val="hu-HU"/>
              </w:rPr>
            </w:pPr>
            <w:r w:rsidRPr="00950FC8">
              <w:rPr>
                <w:lang w:val="hu-HU"/>
              </w:rPr>
              <w:t>A telefonszám csak számokat és opcionálisan + jelet tartalmazhat.</w:t>
            </w:r>
          </w:p>
        </w:tc>
        <w:tc>
          <w:tcPr>
            <w:tcW w:w="2160" w:type="dxa"/>
          </w:tcPr>
          <w:p w14:paraId="123D6CAA" w14:textId="4C1B4053" w:rsidR="004640D0" w:rsidRPr="00950FC8" w:rsidRDefault="004640D0" w:rsidP="004640D0">
            <w:pPr>
              <w:rPr>
                <w:lang w:val="hu-HU"/>
              </w:rPr>
            </w:pPr>
            <w:r w:rsidRPr="00950FC8">
              <w:rPr>
                <w:lang w:val="hu-HU"/>
              </w:rPr>
              <w:t>A telefonszám csak számokat és opcionálisan + jelet tartalmazhat.</w:t>
            </w:r>
          </w:p>
        </w:tc>
      </w:tr>
      <w:tr w:rsidR="004640D0" w:rsidRPr="00950FC8" w14:paraId="72EE2D24" w14:textId="77777777">
        <w:tc>
          <w:tcPr>
            <w:tcW w:w="2160" w:type="dxa"/>
          </w:tcPr>
          <w:p w14:paraId="08D3C651" w14:textId="77777777" w:rsidR="004640D0" w:rsidRPr="00950FC8" w:rsidRDefault="004640D0" w:rsidP="004640D0">
            <w:pPr>
              <w:rPr>
                <w:lang w:val="hu-HU"/>
              </w:rPr>
            </w:pPr>
            <w:r w:rsidRPr="00950FC8">
              <w:rPr>
                <w:lang w:val="hu-HU"/>
              </w:rPr>
              <w:t>Regisztráció</w:t>
            </w:r>
          </w:p>
          <w:p w14:paraId="42E118D9" w14:textId="77777777" w:rsidR="004640D0" w:rsidRPr="00950FC8" w:rsidRDefault="004640D0" w:rsidP="004640D0">
            <w:pPr>
              <w:rPr>
                <w:lang w:val="hu-HU"/>
              </w:rPr>
            </w:pPr>
            <w:r w:rsidRPr="00950FC8">
              <w:rPr>
                <w:lang w:val="hu-HU"/>
              </w:rPr>
              <w:t>(</w:t>
            </w:r>
            <w:proofErr w:type="spellStart"/>
            <w:r w:rsidRPr="00950FC8">
              <w:rPr>
                <w:lang w:val="hu-HU"/>
              </w:rPr>
              <w:t>Seeker</w:t>
            </w:r>
            <w:proofErr w:type="spellEnd"/>
            <w:r w:rsidRPr="00950FC8">
              <w:rPr>
                <w:lang w:val="hu-HU"/>
              </w:rPr>
              <w:t xml:space="preserve">, </w:t>
            </w:r>
            <w:proofErr w:type="spellStart"/>
            <w:r w:rsidRPr="00950FC8">
              <w:rPr>
                <w:lang w:val="hu-HU"/>
              </w:rPr>
              <w:t>Provider</w:t>
            </w:r>
            <w:proofErr w:type="spellEnd"/>
            <w:r w:rsidRPr="00950FC8">
              <w:rPr>
                <w:lang w:val="hu-HU"/>
              </w:rPr>
              <w:t>)</w:t>
            </w:r>
          </w:p>
          <w:p w14:paraId="0D47DF15" w14:textId="3F6BB8D7" w:rsidR="004640D0" w:rsidRPr="00950FC8" w:rsidRDefault="004640D0" w:rsidP="004640D0">
            <w:pPr>
              <w:rPr>
                <w:lang w:val="hu-HU"/>
              </w:rPr>
            </w:pPr>
          </w:p>
        </w:tc>
        <w:tc>
          <w:tcPr>
            <w:tcW w:w="2160" w:type="dxa"/>
          </w:tcPr>
          <w:p w14:paraId="1945ECBE" w14:textId="5DA22550" w:rsidR="004640D0" w:rsidRPr="00950FC8" w:rsidRDefault="004640D0" w:rsidP="004640D0">
            <w:pPr>
              <w:rPr>
                <w:lang w:val="hu-HU"/>
              </w:rPr>
            </w:pPr>
            <w:r w:rsidRPr="00950FC8">
              <w:rPr>
                <w:lang w:val="hu-HU"/>
              </w:rPr>
              <w:t>Jelszó túl rövid (&lt;8</w:t>
            </w:r>
            <w:r w:rsidR="00506739" w:rsidRPr="00950FC8">
              <w:rPr>
                <w:lang w:val="hu-HU"/>
              </w:rPr>
              <w:t>6</w:t>
            </w:r>
            <w:r w:rsidRPr="00950FC8">
              <w:rPr>
                <w:lang w:val="hu-HU"/>
              </w:rPr>
              <w:t>karakter)</w:t>
            </w:r>
          </w:p>
        </w:tc>
        <w:tc>
          <w:tcPr>
            <w:tcW w:w="2160" w:type="dxa"/>
          </w:tcPr>
          <w:p w14:paraId="2A97ECC6" w14:textId="77E6D718" w:rsidR="004640D0" w:rsidRPr="00950FC8" w:rsidRDefault="004640D0" w:rsidP="004640D0">
            <w:pPr>
              <w:rPr>
                <w:lang w:val="hu-HU"/>
              </w:rPr>
            </w:pPr>
            <w:r w:rsidRPr="00950FC8">
              <w:rPr>
                <w:lang w:val="hu-HU"/>
              </w:rPr>
              <w:t xml:space="preserve">A jelszónak legalább </w:t>
            </w:r>
            <w:r w:rsidR="00506739" w:rsidRPr="00950FC8">
              <w:rPr>
                <w:lang w:val="hu-HU"/>
              </w:rPr>
              <w:t>6</w:t>
            </w:r>
            <w:r w:rsidRPr="00950FC8">
              <w:rPr>
                <w:lang w:val="hu-HU"/>
              </w:rPr>
              <w:t xml:space="preserve"> karakter hosszúnak kell lennie, kis- és nagybetűt, számot és speciális karaktert kell tartalmaznia.</w:t>
            </w:r>
          </w:p>
        </w:tc>
        <w:tc>
          <w:tcPr>
            <w:tcW w:w="2160" w:type="dxa"/>
          </w:tcPr>
          <w:p w14:paraId="216320CD" w14:textId="61429096" w:rsidR="004640D0" w:rsidRPr="00950FC8" w:rsidRDefault="004640D0" w:rsidP="004640D0">
            <w:pPr>
              <w:rPr>
                <w:lang w:val="hu-HU"/>
              </w:rPr>
            </w:pPr>
            <w:r w:rsidRPr="00950FC8">
              <w:rPr>
                <w:lang w:val="hu-HU"/>
              </w:rPr>
              <w:t xml:space="preserve">A jelszónak legalább </w:t>
            </w:r>
            <w:r w:rsidR="00506739" w:rsidRPr="00950FC8">
              <w:rPr>
                <w:lang w:val="hu-HU"/>
              </w:rPr>
              <w:t>6</w:t>
            </w:r>
            <w:r w:rsidRPr="00950FC8">
              <w:rPr>
                <w:lang w:val="hu-HU"/>
              </w:rPr>
              <w:t xml:space="preserve"> karakter hosszúnak kell lennie, kis- és nagybetűt, számot és speciális karaktert kell tartalmaznia.</w:t>
            </w:r>
          </w:p>
        </w:tc>
      </w:tr>
      <w:tr w:rsidR="004640D0" w:rsidRPr="00950FC8" w14:paraId="7BA551D3" w14:textId="77777777">
        <w:tc>
          <w:tcPr>
            <w:tcW w:w="2160" w:type="dxa"/>
          </w:tcPr>
          <w:p w14:paraId="50C18DE1" w14:textId="77777777" w:rsidR="004640D0" w:rsidRPr="00950FC8" w:rsidRDefault="004640D0" w:rsidP="004640D0">
            <w:pPr>
              <w:rPr>
                <w:lang w:val="hu-HU"/>
              </w:rPr>
            </w:pPr>
            <w:r w:rsidRPr="00950FC8">
              <w:rPr>
                <w:lang w:val="hu-HU"/>
              </w:rPr>
              <w:t>Regisztráció</w:t>
            </w:r>
          </w:p>
          <w:p w14:paraId="332F066C" w14:textId="2C6CCEED" w:rsidR="004640D0" w:rsidRPr="00950FC8" w:rsidRDefault="004640D0" w:rsidP="004640D0">
            <w:pPr>
              <w:rPr>
                <w:lang w:val="hu-HU"/>
              </w:rPr>
            </w:pPr>
            <w:r w:rsidRPr="00950FC8">
              <w:rPr>
                <w:lang w:val="hu-HU"/>
              </w:rPr>
              <w:t>(</w:t>
            </w:r>
            <w:proofErr w:type="spellStart"/>
            <w:r w:rsidRPr="00950FC8">
              <w:rPr>
                <w:lang w:val="hu-HU"/>
              </w:rPr>
              <w:t>Seeker</w:t>
            </w:r>
            <w:proofErr w:type="spellEnd"/>
            <w:r w:rsidRPr="00950FC8">
              <w:rPr>
                <w:lang w:val="hu-HU"/>
              </w:rPr>
              <w:t xml:space="preserve">, </w:t>
            </w:r>
            <w:proofErr w:type="spellStart"/>
            <w:r w:rsidRPr="00950FC8">
              <w:rPr>
                <w:lang w:val="hu-HU"/>
              </w:rPr>
              <w:t>Provider</w:t>
            </w:r>
            <w:proofErr w:type="spellEnd"/>
            <w:r w:rsidRPr="00950FC8">
              <w:rPr>
                <w:lang w:val="hu-HU"/>
              </w:rPr>
              <w:t>)</w:t>
            </w:r>
          </w:p>
        </w:tc>
        <w:tc>
          <w:tcPr>
            <w:tcW w:w="2160" w:type="dxa"/>
          </w:tcPr>
          <w:p w14:paraId="2E161D86" w14:textId="430298BA" w:rsidR="004640D0" w:rsidRPr="00950FC8" w:rsidRDefault="004640D0" w:rsidP="004640D0">
            <w:pPr>
              <w:rPr>
                <w:lang w:val="hu-HU"/>
              </w:rPr>
            </w:pPr>
            <w:r w:rsidRPr="00950FC8">
              <w:rPr>
                <w:lang w:val="hu-HU"/>
              </w:rPr>
              <w:t>Jelszó nem tartalmaz nagybetűt</w:t>
            </w:r>
          </w:p>
        </w:tc>
        <w:tc>
          <w:tcPr>
            <w:tcW w:w="2160" w:type="dxa"/>
          </w:tcPr>
          <w:p w14:paraId="217771AD" w14:textId="27E01835" w:rsidR="004640D0" w:rsidRPr="00950FC8" w:rsidRDefault="004640D0" w:rsidP="004640D0">
            <w:pPr>
              <w:rPr>
                <w:lang w:val="hu-HU"/>
              </w:rPr>
            </w:pPr>
            <w:r w:rsidRPr="00950FC8">
              <w:rPr>
                <w:lang w:val="hu-HU"/>
              </w:rPr>
              <w:t xml:space="preserve">A jelszónak legalább </w:t>
            </w:r>
            <w:r w:rsidR="00506739" w:rsidRPr="00950FC8">
              <w:rPr>
                <w:lang w:val="hu-HU"/>
              </w:rPr>
              <w:t>6</w:t>
            </w:r>
            <w:r w:rsidRPr="00950FC8">
              <w:rPr>
                <w:lang w:val="hu-HU"/>
              </w:rPr>
              <w:t xml:space="preserve"> karakter hosszúnak kell lennie, kis- és nagybetűt, számot és speciális karaktert kell tartalmaznia.</w:t>
            </w:r>
          </w:p>
        </w:tc>
        <w:tc>
          <w:tcPr>
            <w:tcW w:w="2160" w:type="dxa"/>
          </w:tcPr>
          <w:p w14:paraId="7E50C512" w14:textId="2CEFE97C" w:rsidR="004640D0" w:rsidRPr="00950FC8" w:rsidRDefault="004640D0" w:rsidP="004640D0">
            <w:pPr>
              <w:rPr>
                <w:lang w:val="hu-HU"/>
              </w:rPr>
            </w:pPr>
            <w:r w:rsidRPr="00950FC8">
              <w:rPr>
                <w:lang w:val="hu-HU"/>
              </w:rPr>
              <w:t xml:space="preserve">A jelszónak legalább </w:t>
            </w:r>
            <w:r w:rsidR="00506739" w:rsidRPr="00950FC8">
              <w:rPr>
                <w:lang w:val="hu-HU"/>
              </w:rPr>
              <w:t>6</w:t>
            </w:r>
            <w:r w:rsidRPr="00950FC8">
              <w:rPr>
                <w:lang w:val="hu-HU"/>
              </w:rPr>
              <w:t xml:space="preserve"> karakter hosszúnak kell lennie, kis- és nagybetűt, számot és speciális karaktert kell tartalmaznia.</w:t>
            </w:r>
          </w:p>
        </w:tc>
      </w:tr>
      <w:tr w:rsidR="004640D0" w:rsidRPr="00950FC8" w14:paraId="31457DF6" w14:textId="77777777">
        <w:tc>
          <w:tcPr>
            <w:tcW w:w="2160" w:type="dxa"/>
          </w:tcPr>
          <w:p w14:paraId="0D2EDCBD" w14:textId="77777777" w:rsidR="004640D0" w:rsidRPr="00950FC8" w:rsidRDefault="004640D0" w:rsidP="004640D0">
            <w:pPr>
              <w:rPr>
                <w:lang w:val="hu-HU"/>
              </w:rPr>
            </w:pPr>
            <w:r w:rsidRPr="00950FC8">
              <w:rPr>
                <w:lang w:val="hu-HU"/>
              </w:rPr>
              <w:t>Regisztráció</w:t>
            </w:r>
          </w:p>
          <w:p w14:paraId="10410976" w14:textId="59D6FC40" w:rsidR="004640D0" w:rsidRPr="00950FC8" w:rsidRDefault="004640D0" w:rsidP="004640D0">
            <w:pPr>
              <w:rPr>
                <w:lang w:val="hu-HU"/>
              </w:rPr>
            </w:pPr>
            <w:r w:rsidRPr="00950FC8">
              <w:rPr>
                <w:lang w:val="hu-HU"/>
              </w:rPr>
              <w:t>(</w:t>
            </w:r>
            <w:proofErr w:type="spellStart"/>
            <w:r w:rsidRPr="00950FC8">
              <w:rPr>
                <w:lang w:val="hu-HU"/>
              </w:rPr>
              <w:t>Seeker</w:t>
            </w:r>
            <w:proofErr w:type="spellEnd"/>
            <w:r w:rsidRPr="00950FC8">
              <w:rPr>
                <w:lang w:val="hu-HU"/>
              </w:rPr>
              <w:t xml:space="preserve">, </w:t>
            </w:r>
            <w:proofErr w:type="spellStart"/>
            <w:r w:rsidRPr="00950FC8">
              <w:rPr>
                <w:lang w:val="hu-HU"/>
              </w:rPr>
              <w:t>Provider</w:t>
            </w:r>
            <w:proofErr w:type="spellEnd"/>
            <w:r w:rsidRPr="00950FC8">
              <w:rPr>
                <w:lang w:val="hu-HU"/>
              </w:rPr>
              <w:t>)</w:t>
            </w:r>
          </w:p>
        </w:tc>
        <w:tc>
          <w:tcPr>
            <w:tcW w:w="2160" w:type="dxa"/>
          </w:tcPr>
          <w:p w14:paraId="2A14A672" w14:textId="14D0502C" w:rsidR="004640D0" w:rsidRPr="00950FC8" w:rsidRDefault="004640D0" w:rsidP="004640D0">
            <w:pPr>
              <w:rPr>
                <w:lang w:val="hu-HU"/>
              </w:rPr>
            </w:pPr>
            <w:r w:rsidRPr="00950FC8">
              <w:rPr>
                <w:lang w:val="hu-HU"/>
              </w:rPr>
              <w:t>Jelszó nem tartalmaz kisbetűt</w:t>
            </w:r>
          </w:p>
        </w:tc>
        <w:tc>
          <w:tcPr>
            <w:tcW w:w="2160" w:type="dxa"/>
          </w:tcPr>
          <w:p w14:paraId="75422E31" w14:textId="5A3A6C36" w:rsidR="004640D0" w:rsidRPr="00950FC8" w:rsidRDefault="004640D0" w:rsidP="004640D0">
            <w:pPr>
              <w:rPr>
                <w:lang w:val="hu-HU"/>
              </w:rPr>
            </w:pPr>
            <w:r w:rsidRPr="00950FC8">
              <w:rPr>
                <w:lang w:val="hu-HU"/>
              </w:rPr>
              <w:t xml:space="preserve">A jelszónak legalább </w:t>
            </w:r>
            <w:r w:rsidR="00506739" w:rsidRPr="00950FC8">
              <w:rPr>
                <w:lang w:val="hu-HU"/>
              </w:rPr>
              <w:t>6</w:t>
            </w:r>
            <w:r w:rsidRPr="00950FC8">
              <w:rPr>
                <w:lang w:val="hu-HU"/>
              </w:rPr>
              <w:t xml:space="preserve"> karakter hosszúnak kell lennie, kis- és nagybetűt, számot és speciális karaktert kell tartalmaznia.</w:t>
            </w:r>
          </w:p>
        </w:tc>
        <w:tc>
          <w:tcPr>
            <w:tcW w:w="2160" w:type="dxa"/>
          </w:tcPr>
          <w:p w14:paraId="06F2F249" w14:textId="1B9EED3B" w:rsidR="004640D0" w:rsidRPr="00950FC8" w:rsidRDefault="004640D0" w:rsidP="004640D0">
            <w:pPr>
              <w:rPr>
                <w:lang w:val="hu-HU"/>
              </w:rPr>
            </w:pPr>
            <w:r w:rsidRPr="00950FC8">
              <w:rPr>
                <w:lang w:val="hu-HU"/>
              </w:rPr>
              <w:t xml:space="preserve">A jelszónak legalább </w:t>
            </w:r>
            <w:r w:rsidR="00506739" w:rsidRPr="00950FC8">
              <w:rPr>
                <w:lang w:val="hu-HU"/>
              </w:rPr>
              <w:t>6</w:t>
            </w:r>
            <w:r w:rsidRPr="00950FC8">
              <w:rPr>
                <w:lang w:val="hu-HU"/>
              </w:rPr>
              <w:t xml:space="preserve"> karakter hosszúnak kell lennie, kis- és nagybetűt, számot és speciális karaktert kell tartalmaznia.</w:t>
            </w:r>
          </w:p>
        </w:tc>
      </w:tr>
      <w:tr w:rsidR="004640D0" w:rsidRPr="00950FC8" w14:paraId="4BDDC01A" w14:textId="77777777">
        <w:tc>
          <w:tcPr>
            <w:tcW w:w="2160" w:type="dxa"/>
          </w:tcPr>
          <w:p w14:paraId="0E9B5899" w14:textId="77777777" w:rsidR="004640D0" w:rsidRPr="00950FC8" w:rsidRDefault="004640D0" w:rsidP="004640D0">
            <w:pPr>
              <w:rPr>
                <w:lang w:val="hu-HU"/>
              </w:rPr>
            </w:pPr>
            <w:r w:rsidRPr="00950FC8">
              <w:rPr>
                <w:lang w:val="hu-HU"/>
              </w:rPr>
              <w:t>Regisztráció</w:t>
            </w:r>
          </w:p>
          <w:p w14:paraId="51FE1CFC" w14:textId="78A299A7" w:rsidR="004640D0" w:rsidRPr="00950FC8" w:rsidRDefault="004640D0" w:rsidP="004640D0">
            <w:pPr>
              <w:rPr>
                <w:lang w:val="hu-HU"/>
              </w:rPr>
            </w:pPr>
            <w:r w:rsidRPr="00950FC8">
              <w:rPr>
                <w:lang w:val="hu-HU"/>
              </w:rPr>
              <w:t>(</w:t>
            </w:r>
            <w:proofErr w:type="spellStart"/>
            <w:r w:rsidRPr="00950FC8">
              <w:rPr>
                <w:lang w:val="hu-HU"/>
              </w:rPr>
              <w:t>Seeker</w:t>
            </w:r>
            <w:proofErr w:type="spellEnd"/>
            <w:r w:rsidRPr="00950FC8">
              <w:rPr>
                <w:lang w:val="hu-HU"/>
              </w:rPr>
              <w:t xml:space="preserve">, </w:t>
            </w:r>
            <w:proofErr w:type="spellStart"/>
            <w:r w:rsidRPr="00950FC8">
              <w:rPr>
                <w:lang w:val="hu-HU"/>
              </w:rPr>
              <w:t>Provider</w:t>
            </w:r>
            <w:proofErr w:type="spellEnd"/>
            <w:r w:rsidRPr="00950FC8">
              <w:rPr>
                <w:lang w:val="hu-HU"/>
              </w:rPr>
              <w:t>)</w:t>
            </w:r>
          </w:p>
        </w:tc>
        <w:tc>
          <w:tcPr>
            <w:tcW w:w="2160" w:type="dxa"/>
          </w:tcPr>
          <w:p w14:paraId="1CAAC87D" w14:textId="44083466" w:rsidR="004640D0" w:rsidRPr="00950FC8" w:rsidRDefault="004640D0" w:rsidP="004640D0">
            <w:pPr>
              <w:rPr>
                <w:lang w:val="hu-HU"/>
              </w:rPr>
            </w:pPr>
            <w:r w:rsidRPr="00950FC8">
              <w:rPr>
                <w:lang w:val="hu-HU"/>
              </w:rPr>
              <w:t>Jelszó nem tartalmaz számot</w:t>
            </w:r>
          </w:p>
        </w:tc>
        <w:tc>
          <w:tcPr>
            <w:tcW w:w="2160" w:type="dxa"/>
          </w:tcPr>
          <w:p w14:paraId="5EDA2E30" w14:textId="7C84F036" w:rsidR="004640D0" w:rsidRPr="00950FC8" w:rsidRDefault="004640D0" w:rsidP="004640D0">
            <w:pPr>
              <w:rPr>
                <w:lang w:val="hu-HU"/>
              </w:rPr>
            </w:pPr>
            <w:r w:rsidRPr="00950FC8">
              <w:rPr>
                <w:lang w:val="hu-HU"/>
              </w:rPr>
              <w:t xml:space="preserve">A jelszónak legalább </w:t>
            </w:r>
            <w:r w:rsidR="00506739" w:rsidRPr="00950FC8">
              <w:rPr>
                <w:lang w:val="hu-HU"/>
              </w:rPr>
              <w:t>6</w:t>
            </w:r>
            <w:r w:rsidRPr="00950FC8">
              <w:rPr>
                <w:lang w:val="hu-HU"/>
              </w:rPr>
              <w:t xml:space="preserve"> karakter hosszúnak kell lennie, kis- és nagybetűt, számot és speciális karaktert kell tartalmaznia.</w:t>
            </w:r>
          </w:p>
        </w:tc>
        <w:tc>
          <w:tcPr>
            <w:tcW w:w="2160" w:type="dxa"/>
          </w:tcPr>
          <w:p w14:paraId="732ACBEA" w14:textId="6A16940B" w:rsidR="004640D0" w:rsidRPr="00950FC8" w:rsidRDefault="004640D0" w:rsidP="004640D0">
            <w:pPr>
              <w:rPr>
                <w:lang w:val="hu-HU"/>
              </w:rPr>
            </w:pPr>
            <w:r w:rsidRPr="00950FC8">
              <w:rPr>
                <w:lang w:val="hu-HU"/>
              </w:rPr>
              <w:t xml:space="preserve">A jelszónak legalább </w:t>
            </w:r>
            <w:r w:rsidR="00506739" w:rsidRPr="00950FC8">
              <w:rPr>
                <w:lang w:val="hu-HU"/>
              </w:rPr>
              <w:t>6</w:t>
            </w:r>
            <w:r w:rsidRPr="00950FC8">
              <w:rPr>
                <w:lang w:val="hu-HU"/>
              </w:rPr>
              <w:t xml:space="preserve"> karakter hosszúnak kell lennie, kis- és nagybetűt, számot és speciális karaktert kell tartalmaznia.</w:t>
            </w:r>
          </w:p>
        </w:tc>
      </w:tr>
      <w:tr w:rsidR="004640D0" w:rsidRPr="00950FC8" w14:paraId="6B720E0E" w14:textId="77777777">
        <w:tc>
          <w:tcPr>
            <w:tcW w:w="2160" w:type="dxa"/>
          </w:tcPr>
          <w:p w14:paraId="07E31BEE" w14:textId="77777777" w:rsidR="004640D0" w:rsidRPr="00950FC8" w:rsidRDefault="004640D0" w:rsidP="004640D0">
            <w:pPr>
              <w:rPr>
                <w:lang w:val="hu-HU"/>
              </w:rPr>
            </w:pPr>
            <w:r w:rsidRPr="00950FC8">
              <w:rPr>
                <w:lang w:val="hu-HU"/>
              </w:rPr>
              <w:t>Regisztráció</w:t>
            </w:r>
          </w:p>
          <w:p w14:paraId="151F7519" w14:textId="2EB33242" w:rsidR="004640D0" w:rsidRPr="00950FC8" w:rsidRDefault="004640D0" w:rsidP="004640D0">
            <w:pPr>
              <w:rPr>
                <w:lang w:val="hu-HU"/>
              </w:rPr>
            </w:pPr>
            <w:r w:rsidRPr="00950FC8">
              <w:rPr>
                <w:lang w:val="hu-HU"/>
              </w:rPr>
              <w:t>(</w:t>
            </w:r>
            <w:proofErr w:type="spellStart"/>
            <w:r w:rsidRPr="00950FC8">
              <w:rPr>
                <w:lang w:val="hu-HU"/>
              </w:rPr>
              <w:t>Seeker</w:t>
            </w:r>
            <w:proofErr w:type="spellEnd"/>
            <w:r w:rsidRPr="00950FC8">
              <w:rPr>
                <w:lang w:val="hu-HU"/>
              </w:rPr>
              <w:t xml:space="preserve">, </w:t>
            </w:r>
            <w:proofErr w:type="spellStart"/>
            <w:r w:rsidRPr="00950FC8">
              <w:rPr>
                <w:lang w:val="hu-HU"/>
              </w:rPr>
              <w:t>Provider</w:t>
            </w:r>
            <w:proofErr w:type="spellEnd"/>
            <w:r w:rsidRPr="00950FC8">
              <w:rPr>
                <w:lang w:val="hu-HU"/>
              </w:rPr>
              <w:t>)</w:t>
            </w:r>
          </w:p>
        </w:tc>
        <w:tc>
          <w:tcPr>
            <w:tcW w:w="2160" w:type="dxa"/>
          </w:tcPr>
          <w:p w14:paraId="72DBF6C7" w14:textId="4B83F44E" w:rsidR="004640D0" w:rsidRPr="00950FC8" w:rsidRDefault="004640D0" w:rsidP="004640D0">
            <w:pPr>
              <w:rPr>
                <w:lang w:val="hu-HU"/>
              </w:rPr>
            </w:pPr>
            <w:r w:rsidRPr="00950FC8">
              <w:rPr>
                <w:lang w:val="hu-HU"/>
              </w:rPr>
              <w:t>Jelszó nem tartalmaz speciális karaktert</w:t>
            </w:r>
          </w:p>
        </w:tc>
        <w:tc>
          <w:tcPr>
            <w:tcW w:w="2160" w:type="dxa"/>
          </w:tcPr>
          <w:p w14:paraId="53CFC3A9" w14:textId="096BFC19" w:rsidR="004640D0" w:rsidRPr="00950FC8" w:rsidRDefault="004640D0" w:rsidP="004640D0">
            <w:pPr>
              <w:rPr>
                <w:lang w:val="hu-HU"/>
              </w:rPr>
            </w:pPr>
            <w:r w:rsidRPr="00950FC8">
              <w:rPr>
                <w:lang w:val="hu-HU"/>
              </w:rPr>
              <w:t xml:space="preserve">A jelszónak legalább </w:t>
            </w:r>
            <w:r w:rsidR="00506739" w:rsidRPr="00950FC8">
              <w:rPr>
                <w:lang w:val="hu-HU"/>
              </w:rPr>
              <w:t>6</w:t>
            </w:r>
            <w:r w:rsidRPr="00950FC8">
              <w:rPr>
                <w:lang w:val="hu-HU"/>
              </w:rPr>
              <w:t xml:space="preserve"> karakter hosszúnak kell lennie, kis- és nagybetűt, számot és speciális karaktert kell tartalmaznia.</w:t>
            </w:r>
          </w:p>
          <w:p w14:paraId="508E2568" w14:textId="77777777" w:rsidR="004640D0" w:rsidRPr="00950FC8" w:rsidRDefault="004640D0" w:rsidP="004640D0">
            <w:pPr>
              <w:rPr>
                <w:lang w:val="hu-HU"/>
              </w:rPr>
            </w:pPr>
          </w:p>
          <w:p w14:paraId="7C517DBA" w14:textId="77777777" w:rsidR="004640D0" w:rsidRPr="00950FC8" w:rsidRDefault="004640D0" w:rsidP="004640D0">
            <w:pPr>
              <w:rPr>
                <w:lang w:val="hu-HU"/>
              </w:rPr>
            </w:pPr>
          </w:p>
          <w:p w14:paraId="1272E4E7" w14:textId="77777777" w:rsidR="004640D0" w:rsidRPr="00950FC8" w:rsidRDefault="004640D0" w:rsidP="004640D0">
            <w:pPr>
              <w:rPr>
                <w:lang w:val="hu-HU"/>
              </w:rPr>
            </w:pPr>
          </w:p>
          <w:p w14:paraId="6EE0A292" w14:textId="77777777" w:rsidR="004640D0" w:rsidRPr="00950FC8" w:rsidRDefault="004640D0" w:rsidP="004640D0">
            <w:pPr>
              <w:rPr>
                <w:lang w:val="hu-HU"/>
              </w:rPr>
            </w:pPr>
          </w:p>
          <w:p w14:paraId="7B97210F" w14:textId="52236FB6" w:rsidR="004640D0" w:rsidRPr="00950FC8" w:rsidRDefault="004640D0" w:rsidP="004640D0">
            <w:pPr>
              <w:rPr>
                <w:lang w:val="hu-HU"/>
              </w:rPr>
            </w:pPr>
          </w:p>
        </w:tc>
        <w:tc>
          <w:tcPr>
            <w:tcW w:w="2160" w:type="dxa"/>
          </w:tcPr>
          <w:p w14:paraId="6FDC2486" w14:textId="01A07F5C" w:rsidR="004640D0" w:rsidRPr="00950FC8" w:rsidRDefault="004640D0" w:rsidP="004640D0">
            <w:pPr>
              <w:rPr>
                <w:lang w:val="hu-HU"/>
              </w:rPr>
            </w:pPr>
            <w:r w:rsidRPr="00950FC8">
              <w:rPr>
                <w:lang w:val="hu-HU"/>
              </w:rPr>
              <w:lastRenderedPageBreak/>
              <w:t xml:space="preserve">A jelszónak legalább </w:t>
            </w:r>
            <w:r w:rsidR="00506739" w:rsidRPr="00950FC8">
              <w:rPr>
                <w:lang w:val="hu-HU"/>
              </w:rPr>
              <w:t>6</w:t>
            </w:r>
            <w:r w:rsidRPr="00950FC8">
              <w:rPr>
                <w:lang w:val="hu-HU"/>
              </w:rPr>
              <w:t xml:space="preserve"> karakter hosszúnak kell lennie, kis- és nagybetűt, számot és speciális karaktert kell tartalmaznia.</w:t>
            </w:r>
          </w:p>
        </w:tc>
      </w:tr>
      <w:tr w:rsidR="004640D0" w:rsidRPr="00950FC8" w14:paraId="22995D4D" w14:textId="77777777">
        <w:tc>
          <w:tcPr>
            <w:tcW w:w="2160" w:type="dxa"/>
          </w:tcPr>
          <w:p w14:paraId="1547638D" w14:textId="77777777" w:rsidR="004640D0" w:rsidRPr="00950FC8" w:rsidRDefault="004640D0" w:rsidP="004640D0">
            <w:pPr>
              <w:rPr>
                <w:lang w:val="hu-HU"/>
              </w:rPr>
            </w:pPr>
            <w:r w:rsidRPr="00950FC8">
              <w:rPr>
                <w:lang w:val="hu-HU"/>
              </w:rPr>
              <w:t>Regisztráció</w:t>
            </w:r>
          </w:p>
          <w:p w14:paraId="11922626" w14:textId="6EC2DAAE" w:rsidR="004640D0" w:rsidRPr="00950FC8" w:rsidRDefault="004640D0" w:rsidP="004640D0">
            <w:pPr>
              <w:rPr>
                <w:lang w:val="hu-HU"/>
              </w:rPr>
            </w:pPr>
            <w:r w:rsidRPr="00950FC8">
              <w:rPr>
                <w:lang w:val="hu-HU"/>
              </w:rPr>
              <w:t>(</w:t>
            </w:r>
            <w:proofErr w:type="spellStart"/>
            <w:r w:rsidRPr="00950FC8">
              <w:rPr>
                <w:lang w:val="hu-HU"/>
              </w:rPr>
              <w:t>Seeker</w:t>
            </w:r>
            <w:proofErr w:type="spellEnd"/>
            <w:r w:rsidRPr="00950FC8">
              <w:rPr>
                <w:lang w:val="hu-HU"/>
              </w:rPr>
              <w:t xml:space="preserve">, </w:t>
            </w:r>
            <w:proofErr w:type="spellStart"/>
            <w:r w:rsidRPr="00950FC8">
              <w:rPr>
                <w:lang w:val="hu-HU"/>
              </w:rPr>
              <w:t>Provider</w:t>
            </w:r>
            <w:proofErr w:type="spellEnd"/>
            <w:r w:rsidRPr="00950FC8">
              <w:rPr>
                <w:lang w:val="hu-HU"/>
              </w:rPr>
              <w:t>)</w:t>
            </w:r>
          </w:p>
        </w:tc>
        <w:tc>
          <w:tcPr>
            <w:tcW w:w="2160" w:type="dxa"/>
          </w:tcPr>
          <w:p w14:paraId="2ECE4B69" w14:textId="32F425CB" w:rsidR="004640D0" w:rsidRPr="00950FC8" w:rsidRDefault="004640D0" w:rsidP="004640D0">
            <w:pPr>
              <w:rPr>
                <w:lang w:val="hu-HU"/>
              </w:rPr>
            </w:pPr>
            <w:r w:rsidRPr="00950FC8">
              <w:rPr>
                <w:lang w:val="hu-HU"/>
              </w:rPr>
              <w:t>Jelszó szóközt tartalmaz</w:t>
            </w:r>
          </w:p>
        </w:tc>
        <w:tc>
          <w:tcPr>
            <w:tcW w:w="2160" w:type="dxa"/>
          </w:tcPr>
          <w:p w14:paraId="3B2FB930" w14:textId="127CC0EF" w:rsidR="004640D0" w:rsidRPr="00950FC8" w:rsidRDefault="004640D0" w:rsidP="004640D0">
            <w:pPr>
              <w:rPr>
                <w:lang w:val="hu-HU"/>
              </w:rPr>
            </w:pPr>
            <w:r w:rsidRPr="00950FC8">
              <w:rPr>
                <w:lang w:val="hu-HU"/>
              </w:rPr>
              <w:t xml:space="preserve">A jelszónak legalább </w:t>
            </w:r>
            <w:r w:rsidR="001C5767" w:rsidRPr="00950FC8">
              <w:rPr>
                <w:lang w:val="hu-HU"/>
              </w:rPr>
              <w:t>6</w:t>
            </w:r>
            <w:r w:rsidRPr="00950FC8">
              <w:rPr>
                <w:lang w:val="hu-HU"/>
              </w:rPr>
              <w:t xml:space="preserve"> karakter hosszúnak kell lennie, kis- és nagybetűt, számot és speciális karaktert kell tartalmaznia.</w:t>
            </w:r>
          </w:p>
        </w:tc>
        <w:tc>
          <w:tcPr>
            <w:tcW w:w="2160" w:type="dxa"/>
          </w:tcPr>
          <w:p w14:paraId="30E02933" w14:textId="0F36764D" w:rsidR="004640D0" w:rsidRPr="00950FC8" w:rsidRDefault="004640D0" w:rsidP="004640D0">
            <w:pPr>
              <w:rPr>
                <w:lang w:val="hu-HU"/>
              </w:rPr>
            </w:pPr>
            <w:r w:rsidRPr="00950FC8">
              <w:rPr>
                <w:lang w:val="hu-HU"/>
              </w:rPr>
              <w:t xml:space="preserve">A jelszónak legalább </w:t>
            </w:r>
            <w:r w:rsidR="001C5767" w:rsidRPr="00950FC8">
              <w:rPr>
                <w:lang w:val="hu-HU"/>
              </w:rPr>
              <w:t>6</w:t>
            </w:r>
            <w:r w:rsidRPr="00950FC8">
              <w:rPr>
                <w:lang w:val="hu-HU"/>
              </w:rPr>
              <w:t xml:space="preserve"> karakter hosszúnak kell lennie, kis- és nagybetűt, számot és speciális karaktert kell tartalmaznia.</w:t>
            </w:r>
          </w:p>
        </w:tc>
      </w:tr>
      <w:tr w:rsidR="004640D0" w:rsidRPr="00950FC8" w14:paraId="3089944A" w14:textId="77777777">
        <w:tc>
          <w:tcPr>
            <w:tcW w:w="2160" w:type="dxa"/>
          </w:tcPr>
          <w:p w14:paraId="7B1F2134" w14:textId="77777777" w:rsidR="004640D0" w:rsidRPr="00950FC8" w:rsidRDefault="004640D0" w:rsidP="004640D0">
            <w:pPr>
              <w:rPr>
                <w:lang w:val="hu-HU"/>
              </w:rPr>
            </w:pPr>
            <w:r w:rsidRPr="00950FC8">
              <w:rPr>
                <w:lang w:val="hu-HU"/>
              </w:rPr>
              <w:t>Regisztráció</w:t>
            </w:r>
          </w:p>
          <w:p w14:paraId="3039E5D0" w14:textId="77777777" w:rsidR="004640D0" w:rsidRPr="00950FC8" w:rsidRDefault="004640D0" w:rsidP="004640D0">
            <w:pPr>
              <w:rPr>
                <w:lang w:val="hu-HU"/>
              </w:rPr>
            </w:pPr>
            <w:r w:rsidRPr="00950FC8">
              <w:rPr>
                <w:lang w:val="hu-HU"/>
              </w:rPr>
              <w:t>(</w:t>
            </w:r>
            <w:proofErr w:type="spellStart"/>
            <w:r w:rsidRPr="00950FC8">
              <w:rPr>
                <w:lang w:val="hu-HU"/>
              </w:rPr>
              <w:t>Seeker</w:t>
            </w:r>
            <w:proofErr w:type="spellEnd"/>
            <w:r w:rsidRPr="00950FC8">
              <w:rPr>
                <w:lang w:val="hu-HU"/>
              </w:rPr>
              <w:t xml:space="preserve">, </w:t>
            </w:r>
            <w:proofErr w:type="spellStart"/>
            <w:r w:rsidRPr="00950FC8">
              <w:rPr>
                <w:lang w:val="hu-HU"/>
              </w:rPr>
              <w:t>Provider</w:t>
            </w:r>
            <w:proofErr w:type="spellEnd"/>
            <w:r w:rsidRPr="00950FC8">
              <w:rPr>
                <w:lang w:val="hu-HU"/>
              </w:rPr>
              <w:t>)</w:t>
            </w:r>
          </w:p>
          <w:p w14:paraId="152783EC" w14:textId="7449C7F1" w:rsidR="004640D0" w:rsidRPr="00950FC8" w:rsidRDefault="004640D0" w:rsidP="004640D0">
            <w:pPr>
              <w:rPr>
                <w:lang w:val="hu-HU"/>
              </w:rPr>
            </w:pPr>
          </w:p>
        </w:tc>
        <w:tc>
          <w:tcPr>
            <w:tcW w:w="2160" w:type="dxa"/>
          </w:tcPr>
          <w:p w14:paraId="27FCB3E7" w14:textId="7908AC9E" w:rsidR="004640D0" w:rsidRPr="00950FC8" w:rsidRDefault="004640D0" w:rsidP="004640D0">
            <w:pPr>
              <w:rPr>
                <w:lang w:val="hu-HU"/>
              </w:rPr>
            </w:pPr>
            <w:r w:rsidRPr="00950FC8">
              <w:rPr>
                <w:lang w:val="hu-HU"/>
              </w:rPr>
              <w:t>A jelszó és a jelszó újra nem egyezik</w:t>
            </w:r>
          </w:p>
        </w:tc>
        <w:tc>
          <w:tcPr>
            <w:tcW w:w="2160" w:type="dxa"/>
          </w:tcPr>
          <w:p w14:paraId="248E5D1E" w14:textId="699624E6" w:rsidR="004640D0" w:rsidRPr="00950FC8" w:rsidRDefault="004640D0" w:rsidP="004640D0">
            <w:pPr>
              <w:rPr>
                <w:lang w:val="hu-HU"/>
              </w:rPr>
            </w:pPr>
            <w:r w:rsidRPr="00950FC8">
              <w:rPr>
                <w:lang w:val="hu-HU"/>
              </w:rPr>
              <w:t>A jelszavak nem egyeznek.</w:t>
            </w:r>
          </w:p>
        </w:tc>
        <w:tc>
          <w:tcPr>
            <w:tcW w:w="2160" w:type="dxa"/>
          </w:tcPr>
          <w:p w14:paraId="04970438" w14:textId="5E44348E" w:rsidR="004640D0" w:rsidRPr="00950FC8" w:rsidRDefault="004640D0" w:rsidP="004640D0">
            <w:pPr>
              <w:rPr>
                <w:lang w:val="hu-HU"/>
              </w:rPr>
            </w:pPr>
            <w:r w:rsidRPr="00950FC8">
              <w:rPr>
                <w:lang w:val="hu-HU"/>
              </w:rPr>
              <w:t>A jelszavak nem egyeznek.</w:t>
            </w:r>
          </w:p>
        </w:tc>
      </w:tr>
      <w:tr w:rsidR="004640D0" w:rsidRPr="00950FC8" w14:paraId="5B2DC296" w14:textId="77777777">
        <w:tc>
          <w:tcPr>
            <w:tcW w:w="2160" w:type="dxa"/>
          </w:tcPr>
          <w:p w14:paraId="64A25F34" w14:textId="77777777" w:rsidR="004640D0" w:rsidRPr="00950FC8" w:rsidRDefault="004640D0" w:rsidP="004640D0">
            <w:pPr>
              <w:rPr>
                <w:lang w:val="hu-HU"/>
              </w:rPr>
            </w:pPr>
            <w:r w:rsidRPr="00950FC8">
              <w:rPr>
                <w:lang w:val="hu-HU"/>
              </w:rPr>
              <w:t>Regisztráció</w:t>
            </w:r>
          </w:p>
          <w:p w14:paraId="442B3FDB" w14:textId="77777777" w:rsidR="004640D0" w:rsidRPr="00950FC8" w:rsidRDefault="004640D0" w:rsidP="004640D0">
            <w:pPr>
              <w:rPr>
                <w:lang w:val="hu-HU"/>
              </w:rPr>
            </w:pPr>
            <w:r w:rsidRPr="00950FC8">
              <w:rPr>
                <w:lang w:val="hu-HU"/>
              </w:rPr>
              <w:t>(</w:t>
            </w:r>
            <w:proofErr w:type="spellStart"/>
            <w:r w:rsidRPr="00950FC8">
              <w:rPr>
                <w:lang w:val="hu-HU"/>
              </w:rPr>
              <w:t>Seeker</w:t>
            </w:r>
            <w:proofErr w:type="spellEnd"/>
            <w:r w:rsidRPr="00950FC8">
              <w:rPr>
                <w:lang w:val="hu-HU"/>
              </w:rPr>
              <w:t xml:space="preserve">, </w:t>
            </w:r>
            <w:proofErr w:type="spellStart"/>
            <w:r w:rsidRPr="00950FC8">
              <w:rPr>
                <w:lang w:val="hu-HU"/>
              </w:rPr>
              <w:t>Provider</w:t>
            </w:r>
            <w:proofErr w:type="spellEnd"/>
            <w:r w:rsidRPr="00950FC8">
              <w:rPr>
                <w:lang w:val="hu-HU"/>
              </w:rPr>
              <w:t>)</w:t>
            </w:r>
          </w:p>
          <w:p w14:paraId="30A262F0" w14:textId="77777777" w:rsidR="004640D0" w:rsidRPr="00950FC8" w:rsidRDefault="004640D0" w:rsidP="004640D0">
            <w:pPr>
              <w:rPr>
                <w:lang w:val="hu-HU"/>
              </w:rPr>
            </w:pPr>
          </w:p>
        </w:tc>
        <w:tc>
          <w:tcPr>
            <w:tcW w:w="2160" w:type="dxa"/>
          </w:tcPr>
          <w:p w14:paraId="60BA5C30" w14:textId="57700798" w:rsidR="004640D0" w:rsidRPr="00950FC8" w:rsidRDefault="004640D0" w:rsidP="004640D0">
            <w:pPr>
              <w:rPr>
                <w:lang w:val="hu-HU"/>
              </w:rPr>
            </w:pPr>
            <w:r w:rsidRPr="00950FC8">
              <w:rPr>
                <w:lang w:val="hu-HU"/>
              </w:rPr>
              <w:t>Ország: Üres</w:t>
            </w:r>
          </w:p>
        </w:tc>
        <w:tc>
          <w:tcPr>
            <w:tcW w:w="2160" w:type="dxa"/>
          </w:tcPr>
          <w:p w14:paraId="686F96D2" w14:textId="4FB3B48E" w:rsidR="004640D0" w:rsidRPr="00950FC8" w:rsidRDefault="004640D0" w:rsidP="004640D0">
            <w:pPr>
              <w:rPr>
                <w:lang w:val="hu-HU"/>
              </w:rPr>
            </w:pPr>
            <w:r w:rsidRPr="00950FC8">
              <w:rPr>
                <w:lang w:val="hu-HU"/>
              </w:rPr>
              <w:t>Az ország megadása kötelező.</w:t>
            </w:r>
          </w:p>
        </w:tc>
        <w:tc>
          <w:tcPr>
            <w:tcW w:w="2160" w:type="dxa"/>
          </w:tcPr>
          <w:p w14:paraId="1BF9DA05" w14:textId="039D074D" w:rsidR="004640D0" w:rsidRPr="00950FC8" w:rsidRDefault="004640D0" w:rsidP="004640D0">
            <w:pPr>
              <w:rPr>
                <w:lang w:val="hu-HU"/>
              </w:rPr>
            </w:pPr>
            <w:r w:rsidRPr="00950FC8">
              <w:rPr>
                <w:lang w:val="hu-HU"/>
              </w:rPr>
              <w:t>Az ország megadása kötelező.</w:t>
            </w:r>
          </w:p>
        </w:tc>
      </w:tr>
      <w:tr w:rsidR="004640D0" w:rsidRPr="00950FC8" w14:paraId="07DEE778" w14:textId="77777777">
        <w:tc>
          <w:tcPr>
            <w:tcW w:w="2160" w:type="dxa"/>
          </w:tcPr>
          <w:p w14:paraId="422C2978" w14:textId="77777777" w:rsidR="004640D0" w:rsidRPr="00950FC8" w:rsidRDefault="004640D0" w:rsidP="004640D0">
            <w:pPr>
              <w:rPr>
                <w:lang w:val="hu-HU"/>
              </w:rPr>
            </w:pPr>
            <w:r w:rsidRPr="00950FC8">
              <w:rPr>
                <w:lang w:val="hu-HU"/>
              </w:rPr>
              <w:t>Regisztráció</w:t>
            </w:r>
          </w:p>
          <w:p w14:paraId="333FBE84" w14:textId="77777777" w:rsidR="004640D0" w:rsidRPr="00950FC8" w:rsidRDefault="004640D0" w:rsidP="004640D0">
            <w:pPr>
              <w:rPr>
                <w:lang w:val="hu-HU"/>
              </w:rPr>
            </w:pPr>
            <w:r w:rsidRPr="00950FC8">
              <w:rPr>
                <w:lang w:val="hu-HU"/>
              </w:rPr>
              <w:t>(</w:t>
            </w:r>
            <w:proofErr w:type="spellStart"/>
            <w:r w:rsidRPr="00950FC8">
              <w:rPr>
                <w:lang w:val="hu-HU"/>
              </w:rPr>
              <w:t>Seeker</w:t>
            </w:r>
            <w:proofErr w:type="spellEnd"/>
            <w:r w:rsidRPr="00950FC8">
              <w:rPr>
                <w:lang w:val="hu-HU"/>
              </w:rPr>
              <w:t xml:space="preserve">, </w:t>
            </w:r>
            <w:proofErr w:type="spellStart"/>
            <w:r w:rsidRPr="00950FC8">
              <w:rPr>
                <w:lang w:val="hu-HU"/>
              </w:rPr>
              <w:t>Provider</w:t>
            </w:r>
            <w:proofErr w:type="spellEnd"/>
            <w:r w:rsidRPr="00950FC8">
              <w:rPr>
                <w:lang w:val="hu-HU"/>
              </w:rPr>
              <w:t>)</w:t>
            </w:r>
          </w:p>
          <w:p w14:paraId="0DB60E9A" w14:textId="77777777" w:rsidR="004640D0" w:rsidRPr="00950FC8" w:rsidRDefault="004640D0" w:rsidP="004640D0">
            <w:pPr>
              <w:rPr>
                <w:lang w:val="hu-HU"/>
              </w:rPr>
            </w:pPr>
          </w:p>
        </w:tc>
        <w:tc>
          <w:tcPr>
            <w:tcW w:w="2160" w:type="dxa"/>
          </w:tcPr>
          <w:p w14:paraId="1C5AEC7C" w14:textId="750A5C23" w:rsidR="004640D0" w:rsidRPr="00950FC8" w:rsidRDefault="004640D0" w:rsidP="004640D0">
            <w:pPr>
              <w:rPr>
                <w:lang w:val="hu-HU"/>
              </w:rPr>
            </w:pPr>
            <w:r w:rsidRPr="00950FC8">
              <w:rPr>
                <w:lang w:val="hu-HU"/>
              </w:rPr>
              <w:t xml:space="preserve">Megye: </w:t>
            </w:r>
            <w:proofErr w:type="spellStart"/>
            <w:r w:rsidRPr="00950FC8">
              <w:rPr>
                <w:lang w:val="hu-HU"/>
              </w:rPr>
              <w:t>Ores</w:t>
            </w:r>
            <w:proofErr w:type="spellEnd"/>
          </w:p>
        </w:tc>
        <w:tc>
          <w:tcPr>
            <w:tcW w:w="2160" w:type="dxa"/>
          </w:tcPr>
          <w:p w14:paraId="672F0FE9" w14:textId="60F6FCD3" w:rsidR="004640D0" w:rsidRPr="00950FC8" w:rsidRDefault="004640D0" w:rsidP="004640D0">
            <w:pPr>
              <w:rPr>
                <w:lang w:val="hu-HU"/>
              </w:rPr>
            </w:pPr>
            <w:r w:rsidRPr="00950FC8">
              <w:rPr>
                <w:lang w:val="hu-HU"/>
              </w:rPr>
              <w:t>A megye megadása kötelező.</w:t>
            </w:r>
          </w:p>
        </w:tc>
        <w:tc>
          <w:tcPr>
            <w:tcW w:w="2160" w:type="dxa"/>
          </w:tcPr>
          <w:p w14:paraId="138246B2" w14:textId="01B2133C" w:rsidR="004640D0" w:rsidRPr="00950FC8" w:rsidRDefault="004640D0" w:rsidP="004640D0">
            <w:pPr>
              <w:rPr>
                <w:lang w:val="hu-HU"/>
              </w:rPr>
            </w:pPr>
            <w:r w:rsidRPr="00950FC8">
              <w:rPr>
                <w:lang w:val="hu-HU"/>
              </w:rPr>
              <w:t>A megye megadása kötelező.</w:t>
            </w:r>
          </w:p>
        </w:tc>
      </w:tr>
      <w:tr w:rsidR="004640D0" w:rsidRPr="00950FC8" w14:paraId="08BBB6D0" w14:textId="77777777">
        <w:tc>
          <w:tcPr>
            <w:tcW w:w="2160" w:type="dxa"/>
          </w:tcPr>
          <w:p w14:paraId="14EA94B4" w14:textId="77777777" w:rsidR="004640D0" w:rsidRPr="00950FC8" w:rsidRDefault="004640D0" w:rsidP="004640D0">
            <w:pPr>
              <w:rPr>
                <w:lang w:val="hu-HU"/>
              </w:rPr>
            </w:pPr>
            <w:r w:rsidRPr="00950FC8">
              <w:rPr>
                <w:lang w:val="hu-HU"/>
              </w:rPr>
              <w:t>Regisztráció</w:t>
            </w:r>
          </w:p>
          <w:p w14:paraId="06577AFC" w14:textId="77777777" w:rsidR="004640D0" w:rsidRPr="00950FC8" w:rsidRDefault="004640D0" w:rsidP="004640D0">
            <w:pPr>
              <w:rPr>
                <w:lang w:val="hu-HU"/>
              </w:rPr>
            </w:pPr>
            <w:r w:rsidRPr="00950FC8">
              <w:rPr>
                <w:lang w:val="hu-HU"/>
              </w:rPr>
              <w:t>(</w:t>
            </w:r>
            <w:proofErr w:type="spellStart"/>
            <w:r w:rsidRPr="00950FC8">
              <w:rPr>
                <w:lang w:val="hu-HU"/>
              </w:rPr>
              <w:t>Seeker</w:t>
            </w:r>
            <w:proofErr w:type="spellEnd"/>
            <w:r w:rsidRPr="00950FC8">
              <w:rPr>
                <w:lang w:val="hu-HU"/>
              </w:rPr>
              <w:t xml:space="preserve">, </w:t>
            </w:r>
            <w:proofErr w:type="spellStart"/>
            <w:r w:rsidRPr="00950FC8">
              <w:rPr>
                <w:lang w:val="hu-HU"/>
              </w:rPr>
              <w:t>Provider</w:t>
            </w:r>
            <w:proofErr w:type="spellEnd"/>
            <w:r w:rsidRPr="00950FC8">
              <w:rPr>
                <w:lang w:val="hu-HU"/>
              </w:rPr>
              <w:t>)</w:t>
            </w:r>
          </w:p>
          <w:p w14:paraId="73A5957F" w14:textId="77777777" w:rsidR="004640D0" w:rsidRPr="00950FC8" w:rsidRDefault="004640D0" w:rsidP="004640D0">
            <w:pPr>
              <w:rPr>
                <w:lang w:val="hu-HU"/>
              </w:rPr>
            </w:pPr>
          </w:p>
        </w:tc>
        <w:tc>
          <w:tcPr>
            <w:tcW w:w="2160" w:type="dxa"/>
          </w:tcPr>
          <w:p w14:paraId="3265158F" w14:textId="45B40440" w:rsidR="004640D0" w:rsidRPr="00950FC8" w:rsidRDefault="004640D0" w:rsidP="004640D0">
            <w:pPr>
              <w:rPr>
                <w:lang w:val="hu-HU"/>
              </w:rPr>
            </w:pPr>
            <w:r w:rsidRPr="00950FC8">
              <w:rPr>
                <w:lang w:val="hu-HU"/>
              </w:rPr>
              <w:t>Város: Üres</w:t>
            </w:r>
          </w:p>
        </w:tc>
        <w:tc>
          <w:tcPr>
            <w:tcW w:w="2160" w:type="dxa"/>
          </w:tcPr>
          <w:p w14:paraId="6AF8E27E" w14:textId="5379357E" w:rsidR="004640D0" w:rsidRPr="00950FC8" w:rsidRDefault="004640D0" w:rsidP="004640D0">
            <w:pPr>
              <w:rPr>
                <w:lang w:val="hu-HU"/>
              </w:rPr>
            </w:pPr>
            <w:r w:rsidRPr="00950FC8">
              <w:rPr>
                <w:lang w:val="hu-HU"/>
              </w:rPr>
              <w:t>A város megadása kötelező.</w:t>
            </w:r>
          </w:p>
        </w:tc>
        <w:tc>
          <w:tcPr>
            <w:tcW w:w="2160" w:type="dxa"/>
          </w:tcPr>
          <w:p w14:paraId="6915E9EA" w14:textId="0036D943" w:rsidR="004640D0" w:rsidRPr="00950FC8" w:rsidRDefault="004640D0" w:rsidP="004640D0">
            <w:pPr>
              <w:rPr>
                <w:lang w:val="hu-HU"/>
              </w:rPr>
            </w:pPr>
            <w:r w:rsidRPr="00950FC8">
              <w:rPr>
                <w:lang w:val="hu-HU"/>
              </w:rPr>
              <w:t>A város megadása kötelező.</w:t>
            </w:r>
          </w:p>
        </w:tc>
      </w:tr>
      <w:tr w:rsidR="004640D0" w:rsidRPr="00950FC8" w14:paraId="0B101C60" w14:textId="77777777">
        <w:tc>
          <w:tcPr>
            <w:tcW w:w="2160" w:type="dxa"/>
          </w:tcPr>
          <w:p w14:paraId="2172A693" w14:textId="77777777" w:rsidR="004640D0" w:rsidRPr="00950FC8" w:rsidRDefault="004640D0" w:rsidP="004640D0">
            <w:pPr>
              <w:rPr>
                <w:lang w:val="hu-HU"/>
              </w:rPr>
            </w:pPr>
            <w:r w:rsidRPr="00950FC8">
              <w:rPr>
                <w:lang w:val="hu-HU"/>
              </w:rPr>
              <w:t>Regisztráció</w:t>
            </w:r>
          </w:p>
          <w:p w14:paraId="466D201B" w14:textId="77777777" w:rsidR="004640D0" w:rsidRPr="00950FC8" w:rsidRDefault="004640D0" w:rsidP="004640D0">
            <w:pPr>
              <w:rPr>
                <w:lang w:val="hu-HU"/>
              </w:rPr>
            </w:pPr>
            <w:r w:rsidRPr="00950FC8">
              <w:rPr>
                <w:lang w:val="hu-HU"/>
              </w:rPr>
              <w:t>(</w:t>
            </w:r>
            <w:proofErr w:type="spellStart"/>
            <w:r w:rsidRPr="00950FC8">
              <w:rPr>
                <w:lang w:val="hu-HU"/>
              </w:rPr>
              <w:t>Seeker</w:t>
            </w:r>
            <w:proofErr w:type="spellEnd"/>
            <w:r w:rsidRPr="00950FC8">
              <w:rPr>
                <w:lang w:val="hu-HU"/>
              </w:rPr>
              <w:t xml:space="preserve">, </w:t>
            </w:r>
            <w:proofErr w:type="spellStart"/>
            <w:r w:rsidRPr="00950FC8">
              <w:rPr>
                <w:lang w:val="hu-HU"/>
              </w:rPr>
              <w:t>Provider</w:t>
            </w:r>
            <w:proofErr w:type="spellEnd"/>
            <w:r w:rsidRPr="00950FC8">
              <w:rPr>
                <w:lang w:val="hu-HU"/>
              </w:rPr>
              <w:t>)</w:t>
            </w:r>
          </w:p>
          <w:p w14:paraId="58D03076" w14:textId="77777777" w:rsidR="004640D0" w:rsidRPr="00950FC8" w:rsidRDefault="004640D0" w:rsidP="004640D0">
            <w:pPr>
              <w:rPr>
                <w:lang w:val="hu-HU"/>
              </w:rPr>
            </w:pPr>
          </w:p>
        </w:tc>
        <w:tc>
          <w:tcPr>
            <w:tcW w:w="2160" w:type="dxa"/>
          </w:tcPr>
          <w:p w14:paraId="45E00F56" w14:textId="33F9BAB3" w:rsidR="004640D0" w:rsidRPr="00950FC8" w:rsidRDefault="004640D0" w:rsidP="004640D0">
            <w:pPr>
              <w:rPr>
                <w:lang w:val="hu-HU"/>
              </w:rPr>
            </w:pPr>
            <w:r w:rsidRPr="00950FC8">
              <w:rPr>
                <w:lang w:val="hu-HU"/>
              </w:rPr>
              <w:t>Ország: Nem létező ország</w:t>
            </w:r>
          </w:p>
        </w:tc>
        <w:tc>
          <w:tcPr>
            <w:tcW w:w="2160" w:type="dxa"/>
          </w:tcPr>
          <w:p w14:paraId="3FB9225F" w14:textId="5E679F52" w:rsidR="004640D0" w:rsidRPr="00950FC8" w:rsidRDefault="004640D0" w:rsidP="004640D0">
            <w:pPr>
              <w:rPr>
                <w:lang w:val="hu-HU"/>
              </w:rPr>
            </w:pPr>
            <w:r w:rsidRPr="00950FC8">
              <w:rPr>
                <w:lang w:val="hu-HU"/>
              </w:rPr>
              <w:t>A megadott ország nem ismerhető fel: "xxx"</w:t>
            </w:r>
          </w:p>
        </w:tc>
        <w:tc>
          <w:tcPr>
            <w:tcW w:w="2160" w:type="dxa"/>
          </w:tcPr>
          <w:p w14:paraId="3C685EF8" w14:textId="2C521700" w:rsidR="004640D0" w:rsidRPr="00950FC8" w:rsidRDefault="004640D0" w:rsidP="004640D0">
            <w:pPr>
              <w:rPr>
                <w:lang w:val="hu-HU"/>
              </w:rPr>
            </w:pPr>
            <w:r w:rsidRPr="00950FC8">
              <w:rPr>
                <w:lang w:val="hu-HU"/>
              </w:rPr>
              <w:t>A megadott ország nem ismerhető fel: "xxx"</w:t>
            </w:r>
          </w:p>
        </w:tc>
      </w:tr>
      <w:tr w:rsidR="004640D0" w:rsidRPr="00950FC8" w14:paraId="4047F75D" w14:textId="77777777">
        <w:tc>
          <w:tcPr>
            <w:tcW w:w="2160" w:type="dxa"/>
          </w:tcPr>
          <w:p w14:paraId="59F131BC" w14:textId="77777777" w:rsidR="004640D0" w:rsidRPr="00950FC8" w:rsidRDefault="004640D0" w:rsidP="004640D0">
            <w:pPr>
              <w:rPr>
                <w:lang w:val="hu-HU"/>
              </w:rPr>
            </w:pPr>
            <w:r w:rsidRPr="00950FC8">
              <w:rPr>
                <w:lang w:val="hu-HU"/>
              </w:rPr>
              <w:t>Regisztráció</w:t>
            </w:r>
          </w:p>
          <w:p w14:paraId="150DEDAA" w14:textId="77777777" w:rsidR="004640D0" w:rsidRPr="00950FC8" w:rsidRDefault="004640D0" w:rsidP="004640D0">
            <w:pPr>
              <w:rPr>
                <w:lang w:val="hu-HU"/>
              </w:rPr>
            </w:pPr>
            <w:r w:rsidRPr="00950FC8">
              <w:rPr>
                <w:lang w:val="hu-HU"/>
              </w:rPr>
              <w:t>(</w:t>
            </w:r>
            <w:proofErr w:type="spellStart"/>
            <w:r w:rsidRPr="00950FC8">
              <w:rPr>
                <w:lang w:val="hu-HU"/>
              </w:rPr>
              <w:t>Seeker</w:t>
            </w:r>
            <w:proofErr w:type="spellEnd"/>
            <w:r w:rsidRPr="00950FC8">
              <w:rPr>
                <w:lang w:val="hu-HU"/>
              </w:rPr>
              <w:t xml:space="preserve">, </w:t>
            </w:r>
            <w:proofErr w:type="spellStart"/>
            <w:r w:rsidRPr="00950FC8">
              <w:rPr>
                <w:lang w:val="hu-HU"/>
              </w:rPr>
              <w:t>Provider</w:t>
            </w:r>
            <w:proofErr w:type="spellEnd"/>
            <w:r w:rsidRPr="00950FC8">
              <w:rPr>
                <w:lang w:val="hu-HU"/>
              </w:rPr>
              <w:t>)</w:t>
            </w:r>
          </w:p>
          <w:p w14:paraId="44AE2CC9" w14:textId="77777777" w:rsidR="004640D0" w:rsidRPr="00950FC8" w:rsidRDefault="004640D0" w:rsidP="004640D0">
            <w:pPr>
              <w:rPr>
                <w:lang w:val="hu-HU"/>
              </w:rPr>
            </w:pPr>
          </w:p>
        </w:tc>
        <w:tc>
          <w:tcPr>
            <w:tcW w:w="2160" w:type="dxa"/>
          </w:tcPr>
          <w:p w14:paraId="68F8FC0D" w14:textId="205D7E41" w:rsidR="004640D0" w:rsidRPr="00950FC8" w:rsidRDefault="004640D0" w:rsidP="004640D0">
            <w:pPr>
              <w:rPr>
                <w:lang w:val="hu-HU"/>
              </w:rPr>
            </w:pPr>
            <w:r w:rsidRPr="00950FC8">
              <w:rPr>
                <w:lang w:val="hu-HU"/>
              </w:rPr>
              <w:t>Megye: Nem létező megye</w:t>
            </w:r>
          </w:p>
        </w:tc>
        <w:tc>
          <w:tcPr>
            <w:tcW w:w="2160" w:type="dxa"/>
          </w:tcPr>
          <w:p w14:paraId="32EA612E" w14:textId="18B32BF5" w:rsidR="004640D0" w:rsidRPr="00950FC8" w:rsidRDefault="004640D0" w:rsidP="004640D0">
            <w:pPr>
              <w:rPr>
                <w:lang w:val="hu-HU"/>
              </w:rPr>
            </w:pPr>
            <w:r w:rsidRPr="00950FC8">
              <w:rPr>
                <w:lang w:val="hu-HU"/>
              </w:rPr>
              <w:t>A megadott megye nem ismerhető fel: "xxx"</w:t>
            </w:r>
          </w:p>
        </w:tc>
        <w:tc>
          <w:tcPr>
            <w:tcW w:w="2160" w:type="dxa"/>
          </w:tcPr>
          <w:p w14:paraId="649EEF1C" w14:textId="484F61F5" w:rsidR="004640D0" w:rsidRPr="00950FC8" w:rsidRDefault="004640D0" w:rsidP="004640D0">
            <w:pPr>
              <w:rPr>
                <w:lang w:val="hu-HU"/>
              </w:rPr>
            </w:pPr>
            <w:r w:rsidRPr="00950FC8">
              <w:rPr>
                <w:lang w:val="hu-HU"/>
              </w:rPr>
              <w:t>A megadott Megye nem ismerhető fel: "xxx"</w:t>
            </w:r>
          </w:p>
        </w:tc>
      </w:tr>
      <w:tr w:rsidR="004640D0" w:rsidRPr="00950FC8" w14:paraId="6BFD497E" w14:textId="77777777">
        <w:tc>
          <w:tcPr>
            <w:tcW w:w="2160" w:type="dxa"/>
          </w:tcPr>
          <w:p w14:paraId="486C0C0E" w14:textId="77777777" w:rsidR="004640D0" w:rsidRPr="00950FC8" w:rsidRDefault="004640D0" w:rsidP="004640D0">
            <w:pPr>
              <w:rPr>
                <w:lang w:val="hu-HU"/>
              </w:rPr>
            </w:pPr>
            <w:r w:rsidRPr="00950FC8">
              <w:rPr>
                <w:lang w:val="hu-HU"/>
              </w:rPr>
              <w:t>Regisztráció</w:t>
            </w:r>
          </w:p>
          <w:p w14:paraId="74175969" w14:textId="77777777" w:rsidR="004640D0" w:rsidRPr="00950FC8" w:rsidRDefault="004640D0" w:rsidP="004640D0">
            <w:pPr>
              <w:rPr>
                <w:lang w:val="hu-HU"/>
              </w:rPr>
            </w:pPr>
            <w:r w:rsidRPr="00950FC8">
              <w:rPr>
                <w:lang w:val="hu-HU"/>
              </w:rPr>
              <w:t>(</w:t>
            </w:r>
            <w:proofErr w:type="spellStart"/>
            <w:r w:rsidRPr="00950FC8">
              <w:rPr>
                <w:lang w:val="hu-HU"/>
              </w:rPr>
              <w:t>Seeker</w:t>
            </w:r>
            <w:proofErr w:type="spellEnd"/>
            <w:r w:rsidRPr="00950FC8">
              <w:rPr>
                <w:lang w:val="hu-HU"/>
              </w:rPr>
              <w:t xml:space="preserve">, </w:t>
            </w:r>
            <w:proofErr w:type="spellStart"/>
            <w:r w:rsidRPr="00950FC8">
              <w:rPr>
                <w:lang w:val="hu-HU"/>
              </w:rPr>
              <w:t>Provider</w:t>
            </w:r>
            <w:proofErr w:type="spellEnd"/>
            <w:r w:rsidRPr="00950FC8">
              <w:rPr>
                <w:lang w:val="hu-HU"/>
              </w:rPr>
              <w:t>)</w:t>
            </w:r>
          </w:p>
          <w:p w14:paraId="12D9696D" w14:textId="77777777" w:rsidR="004640D0" w:rsidRPr="00950FC8" w:rsidRDefault="004640D0" w:rsidP="004640D0">
            <w:pPr>
              <w:rPr>
                <w:lang w:val="hu-HU"/>
              </w:rPr>
            </w:pPr>
          </w:p>
        </w:tc>
        <w:tc>
          <w:tcPr>
            <w:tcW w:w="2160" w:type="dxa"/>
          </w:tcPr>
          <w:p w14:paraId="39AE3F9B" w14:textId="0BEA3B83" w:rsidR="004640D0" w:rsidRPr="00950FC8" w:rsidRDefault="004640D0" w:rsidP="004640D0">
            <w:pPr>
              <w:rPr>
                <w:lang w:val="hu-HU"/>
              </w:rPr>
            </w:pPr>
            <w:r w:rsidRPr="00950FC8">
              <w:rPr>
                <w:lang w:val="hu-HU"/>
              </w:rPr>
              <w:t xml:space="preserve">Város: Nem létező város </w:t>
            </w:r>
          </w:p>
        </w:tc>
        <w:tc>
          <w:tcPr>
            <w:tcW w:w="2160" w:type="dxa"/>
          </w:tcPr>
          <w:p w14:paraId="6CCB024F" w14:textId="03BB66CD" w:rsidR="004640D0" w:rsidRPr="00950FC8" w:rsidRDefault="004640D0" w:rsidP="004640D0">
            <w:pPr>
              <w:rPr>
                <w:lang w:val="hu-HU"/>
              </w:rPr>
            </w:pPr>
            <w:r w:rsidRPr="00950FC8">
              <w:rPr>
                <w:lang w:val="hu-HU"/>
              </w:rPr>
              <w:t>A megadott város nem ismerhető fel: "xxx"</w:t>
            </w:r>
          </w:p>
        </w:tc>
        <w:tc>
          <w:tcPr>
            <w:tcW w:w="2160" w:type="dxa"/>
          </w:tcPr>
          <w:p w14:paraId="43248B35" w14:textId="47638A5C" w:rsidR="004640D0" w:rsidRPr="00950FC8" w:rsidRDefault="004640D0" w:rsidP="004640D0">
            <w:pPr>
              <w:rPr>
                <w:lang w:val="hu-HU"/>
              </w:rPr>
            </w:pPr>
            <w:r w:rsidRPr="00950FC8">
              <w:rPr>
                <w:lang w:val="hu-HU"/>
              </w:rPr>
              <w:t>A megadott város nem ismerhető fel: "xxx"</w:t>
            </w:r>
          </w:p>
        </w:tc>
      </w:tr>
      <w:tr w:rsidR="004640D0" w:rsidRPr="00950FC8" w14:paraId="18FE52FB" w14:textId="77777777">
        <w:tc>
          <w:tcPr>
            <w:tcW w:w="2160" w:type="dxa"/>
          </w:tcPr>
          <w:p w14:paraId="008AA595" w14:textId="77777777" w:rsidR="004640D0" w:rsidRPr="00950FC8" w:rsidRDefault="004640D0" w:rsidP="004640D0">
            <w:pPr>
              <w:rPr>
                <w:lang w:val="hu-HU"/>
              </w:rPr>
            </w:pPr>
            <w:r w:rsidRPr="00950FC8">
              <w:rPr>
                <w:lang w:val="hu-HU"/>
              </w:rPr>
              <w:t>Regisztráció</w:t>
            </w:r>
          </w:p>
          <w:p w14:paraId="61FEE785" w14:textId="2FE28C9C" w:rsidR="004640D0" w:rsidRPr="00950FC8" w:rsidRDefault="004640D0" w:rsidP="004640D0">
            <w:pPr>
              <w:rPr>
                <w:lang w:val="hu-HU"/>
              </w:rPr>
            </w:pPr>
            <w:r w:rsidRPr="00950FC8">
              <w:rPr>
                <w:lang w:val="hu-HU"/>
              </w:rPr>
              <w:t>(</w:t>
            </w:r>
            <w:proofErr w:type="spellStart"/>
            <w:r w:rsidRPr="00950FC8">
              <w:rPr>
                <w:lang w:val="hu-HU"/>
              </w:rPr>
              <w:t>Provider</w:t>
            </w:r>
            <w:proofErr w:type="spellEnd"/>
            <w:r w:rsidRPr="00950FC8">
              <w:rPr>
                <w:lang w:val="hu-HU"/>
              </w:rPr>
              <w:t>)</w:t>
            </w:r>
          </w:p>
          <w:p w14:paraId="0A947020" w14:textId="77777777" w:rsidR="004640D0" w:rsidRPr="00950FC8" w:rsidRDefault="004640D0" w:rsidP="004640D0">
            <w:pPr>
              <w:rPr>
                <w:lang w:val="hu-HU"/>
              </w:rPr>
            </w:pPr>
          </w:p>
        </w:tc>
        <w:tc>
          <w:tcPr>
            <w:tcW w:w="2160" w:type="dxa"/>
          </w:tcPr>
          <w:p w14:paraId="7B9E27AE" w14:textId="5B2984A2" w:rsidR="004640D0" w:rsidRPr="00950FC8" w:rsidRDefault="004640D0" w:rsidP="004640D0">
            <w:pPr>
              <w:rPr>
                <w:lang w:val="hu-HU"/>
              </w:rPr>
            </w:pPr>
            <w:r w:rsidRPr="00950FC8">
              <w:rPr>
                <w:lang w:val="hu-HU"/>
              </w:rPr>
              <w:t>KASZ: Üres</w:t>
            </w:r>
          </w:p>
        </w:tc>
        <w:tc>
          <w:tcPr>
            <w:tcW w:w="2160" w:type="dxa"/>
          </w:tcPr>
          <w:p w14:paraId="7D6536EB" w14:textId="06B60FBB" w:rsidR="004640D0" w:rsidRPr="00950FC8" w:rsidRDefault="004640D0" w:rsidP="004640D0">
            <w:pPr>
              <w:rPr>
                <w:lang w:val="hu-HU"/>
              </w:rPr>
            </w:pPr>
            <w:r w:rsidRPr="00950FC8">
              <w:rPr>
                <w:lang w:val="hu-HU"/>
              </w:rPr>
              <w:t>A Kamarai Azonosító Szám megadása kötelező.</w:t>
            </w:r>
          </w:p>
        </w:tc>
        <w:tc>
          <w:tcPr>
            <w:tcW w:w="2160" w:type="dxa"/>
          </w:tcPr>
          <w:p w14:paraId="2EF8C730" w14:textId="319371FB" w:rsidR="004640D0" w:rsidRPr="00950FC8" w:rsidRDefault="004640D0" w:rsidP="004640D0">
            <w:pPr>
              <w:rPr>
                <w:lang w:val="hu-HU"/>
              </w:rPr>
            </w:pPr>
            <w:r w:rsidRPr="00950FC8">
              <w:rPr>
                <w:lang w:val="hu-HU"/>
              </w:rPr>
              <w:t>A Kamarai Azonosító Szám megadása kötelező.</w:t>
            </w:r>
          </w:p>
        </w:tc>
      </w:tr>
      <w:tr w:rsidR="004640D0" w:rsidRPr="00950FC8" w14:paraId="61722205" w14:textId="77777777">
        <w:tc>
          <w:tcPr>
            <w:tcW w:w="2160" w:type="dxa"/>
          </w:tcPr>
          <w:p w14:paraId="5526C43D" w14:textId="77777777" w:rsidR="004640D0" w:rsidRPr="00950FC8" w:rsidRDefault="004640D0" w:rsidP="004640D0">
            <w:pPr>
              <w:rPr>
                <w:lang w:val="hu-HU"/>
              </w:rPr>
            </w:pPr>
            <w:r w:rsidRPr="00950FC8">
              <w:rPr>
                <w:lang w:val="hu-HU"/>
              </w:rPr>
              <w:t>Regisztráció</w:t>
            </w:r>
          </w:p>
          <w:p w14:paraId="4B433DB0" w14:textId="77777777" w:rsidR="004640D0" w:rsidRPr="00950FC8" w:rsidRDefault="004640D0" w:rsidP="004640D0">
            <w:pPr>
              <w:rPr>
                <w:lang w:val="hu-HU"/>
              </w:rPr>
            </w:pPr>
            <w:r w:rsidRPr="00950FC8">
              <w:rPr>
                <w:lang w:val="hu-HU"/>
              </w:rPr>
              <w:t>(</w:t>
            </w:r>
            <w:proofErr w:type="spellStart"/>
            <w:r w:rsidRPr="00950FC8">
              <w:rPr>
                <w:lang w:val="hu-HU"/>
              </w:rPr>
              <w:t>Provider</w:t>
            </w:r>
            <w:proofErr w:type="spellEnd"/>
            <w:r w:rsidRPr="00950FC8">
              <w:rPr>
                <w:lang w:val="hu-HU"/>
              </w:rPr>
              <w:t>)</w:t>
            </w:r>
          </w:p>
          <w:p w14:paraId="0E2A9B10" w14:textId="77777777" w:rsidR="004640D0" w:rsidRPr="00950FC8" w:rsidRDefault="004640D0" w:rsidP="004640D0">
            <w:pPr>
              <w:rPr>
                <w:lang w:val="hu-HU"/>
              </w:rPr>
            </w:pPr>
          </w:p>
        </w:tc>
        <w:tc>
          <w:tcPr>
            <w:tcW w:w="2160" w:type="dxa"/>
          </w:tcPr>
          <w:p w14:paraId="138B6D16" w14:textId="56C913A9" w:rsidR="004640D0" w:rsidRPr="00950FC8" w:rsidRDefault="004640D0" w:rsidP="004640D0">
            <w:pPr>
              <w:rPr>
                <w:lang w:val="hu-HU"/>
              </w:rPr>
            </w:pPr>
            <w:r w:rsidRPr="00950FC8">
              <w:rPr>
                <w:lang w:val="hu-HU"/>
              </w:rPr>
              <w:t>Szakterület: Egy sincsen kiválasztva</w:t>
            </w:r>
          </w:p>
        </w:tc>
        <w:tc>
          <w:tcPr>
            <w:tcW w:w="2160" w:type="dxa"/>
          </w:tcPr>
          <w:p w14:paraId="66E4A847" w14:textId="6A641D00" w:rsidR="004640D0" w:rsidRPr="00950FC8" w:rsidRDefault="004640D0" w:rsidP="004640D0">
            <w:pPr>
              <w:rPr>
                <w:lang w:val="hu-HU"/>
              </w:rPr>
            </w:pPr>
            <w:r w:rsidRPr="00950FC8">
              <w:rPr>
                <w:lang w:val="hu-HU"/>
              </w:rPr>
              <w:t>Legalább egy szakterület választása kötelező.</w:t>
            </w:r>
          </w:p>
        </w:tc>
        <w:tc>
          <w:tcPr>
            <w:tcW w:w="2160" w:type="dxa"/>
          </w:tcPr>
          <w:p w14:paraId="6D1889FA" w14:textId="1FBED214" w:rsidR="004640D0" w:rsidRPr="00950FC8" w:rsidRDefault="004640D0" w:rsidP="004640D0">
            <w:pPr>
              <w:rPr>
                <w:lang w:val="hu-HU"/>
              </w:rPr>
            </w:pPr>
            <w:r w:rsidRPr="00950FC8">
              <w:rPr>
                <w:lang w:val="hu-HU"/>
              </w:rPr>
              <w:t>Legalább egy szakterület választása kötelező.</w:t>
            </w:r>
          </w:p>
        </w:tc>
      </w:tr>
      <w:tr w:rsidR="00506739" w:rsidRPr="00950FC8" w14:paraId="1F8B7F9E" w14:textId="77777777">
        <w:tc>
          <w:tcPr>
            <w:tcW w:w="2160" w:type="dxa"/>
          </w:tcPr>
          <w:p w14:paraId="452666EB" w14:textId="77777777" w:rsidR="00506739" w:rsidRPr="00950FC8" w:rsidRDefault="00506739" w:rsidP="004640D0">
            <w:pPr>
              <w:rPr>
                <w:lang w:val="hu-HU"/>
              </w:rPr>
            </w:pPr>
          </w:p>
          <w:p w14:paraId="5AF2BE65" w14:textId="77777777" w:rsidR="00E832A5" w:rsidRPr="00950FC8" w:rsidRDefault="00E832A5" w:rsidP="004640D0">
            <w:pPr>
              <w:rPr>
                <w:lang w:val="hu-HU"/>
              </w:rPr>
            </w:pPr>
          </w:p>
          <w:p w14:paraId="412ACC2C" w14:textId="77777777" w:rsidR="00E832A5" w:rsidRPr="00950FC8" w:rsidRDefault="00E832A5" w:rsidP="004640D0">
            <w:pPr>
              <w:rPr>
                <w:lang w:val="hu-HU"/>
              </w:rPr>
            </w:pPr>
          </w:p>
        </w:tc>
        <w:tc>
          <w:tcPr>
            <w:tcW w:w="2160" w:type="dxa"/>
          </w:tcPr>
          <w:p w14:paraId="21E79060" w14:textId="77777777" w:rsidR="00506739" w:rsidRPr="00950FC8" w:rsidRDefault="00506739" w:rsidP="004640D0">
            <w:pPr>
              <w:rPr>
                <w:lang w:val="hu-HU"/>
              </w:rPr>
            </w:pPr>
          </w:p>
        </w:tc>
        <w:tc>
          <w:tcPr>
            <w:tcW w:w="2160" w:type="dxa"/>
          </w:tcPr>
          <w:p w14:paraId="4B9A64ED" w14:textId="77777777" w:rsidR="00506739" w:rsidRPr="00950FC8" w:rsidRDefault="00506739" w:rsidP="004640D0">
            <w:pPr>
              <w:rPr>
                <w:lang w:val="hu-HU"/>
              </w:rPr>
            </w:pPr>
          </w:p>
        </w:tc>
        <w:tc>
          <w:tcPr>
            <w:tcW w:w="2160" w:type="dxa"/>
          </w:tcPr>
          <w:p w14:paraId="7D1EBED2" w14:textId="77777777" w:rsidR="00506739" w:rsidRPr="00950FC8" w:rsidRDefault="00506739" w:rsidP="004640D0">
            <w:pPr>
              <w:rPr>
                <w:lang w:val="hu-HU"/>
              </w:rPr>
            </w:pPr>
          </w:p>
        </w:tc>
      </w:tr>
      <w:tr w:rsidR="00E832A5" w:rsidRPr="00950FC8" w14:paraId="0F04FCEB" w14:textId="77777777">
        <w:tc>
          <w:tcPr>
            <w:tcW w:w="2160" w:type="dxa"/>
          </w:tcPr>
          <w:p w14:paraId="1B6A1B8A" w14:textId="0E6DAF20" w:rsidR="00E832A5" w:rsidRPr="00950FC8" w:rsidRDefault="00E832A5" w:rsidP="00E832A5">
            <w:pPr>
              <w:rPr>
                <w:lang w:val="hu-HU"/>
              </w:rPr>
            </w:pPr>
            <w:r w:rsidRPr="00950FC8">
              <w:rPr>
                <w:lang w:val="hu-HU"/>
              </w:rPr>
              <w:t>Profil Módosítás (</w:t>
            </w:r>
            <w:proofErr w:type="spellStart"/>
            <w:r w:rsidRPr="00950FC8">
              <w:rPr>
                <w:lang w:val="hu-HU"/>
              </w:rPr>
              <w:t>Seeker</w:t>
            </w:r>
            <w:proofErr w:type="spellEnd"/>
            <w:r w:rsidRPr="00950FC8">
              <w:rPr>
                <w:lang w:val="hu-HU"/>
              </w:rPr>
              <w:t xml:space="preserve">, </w:t>
            </w:r>
            <w:proofErr w:type="spellStart"/>
            <w:r w:rsidRPr="00950FC8">
              <w:rPr>
                <w:lang w:val="hu-HU"/>
              </w:rPr>
              <w:t>Provider</w:t>
            </w:r>
            <w:proofErr w:type="spellEnd"/>
            <w:r w:rsidRPr="00950FC8">
              <w:rPr>
                <w:lang w:val="hu-HU"/>
              </w:rPr>
              <w:t>)</w:t>
            </w:r>
          </w:p>
        </w:tc>
        <w:tc>
          <w:tcPr>
            <w:tcW w:w="2160" w:type="dxa"/>
          </w:tcPr>
          <w:p w14:paraId="43B2DFA4" w14:textId="77777777" w:rsidR="00E832A5" w:rsidRPr="00950FC8" w:rsidRDefault="00E832A5" w:rsidP="00E832A5">
            <w:pPr>
              <w:rPr>
                <w:lang w:val="hu-HU"/>
              </w:rPr>
            </w:pPr>
            <w:r w:rsidRPr="00950FC8">
              <w:rPr>
                <w:lang w:val="hu-HU"/>
              </w:rPr>
              <w:t>Minden mező helyesen,</w:t>
            </w:r>
            <w:r w:rsidRPr="00950FC8">
              <w:rPr>
                <w:lang w:val="hu-HU"/>
              </w:rPr>
              <w:br/>
              <w:t>email egyedi</w:t>
            </w:r>
          </w:p>
          <w:p w14:paraId="1B7C1B9E" w14:textId="77777777" w:rsidR="000A5DB5" w:rsidRPr="00950FC8" w:rsidRDefault="000A5DB5" w:rsidP="00E832A5">
            <w:pPr>
              <w:rPr>
                <w:lang w:val="hu-HU"/>
              </w:rPr>
            </w:pPr>
          </w:p>
          <w:p w14:paraId="37FCAAED" w14:textId="77777777" w:rsidR="000A5DB5" w:rsidRPr="00950FC8" w:rsidRDefault="000A5DB5" w:rsidP="00E832A5">
            <w:pPr>
              <w:rPr>
                <w:lang w:val="hu-HU"/>
              </w:rPr>
            </w:pPr>
          </w:p>
          <w:p w14:paraId="7D04336A" w14:textId="77777777" w:rsidR="000A5DB5" w:rsidRPr="00950FC8" w:rsidRDefault="000A5DB5" w:rsidP="00E832A5">
            <w:pPr>
              <w:rPr>
                <w:lang w:val="hu-HU"/>
              </w:rPr>
            </w:pPr>
          </w:p>
          <w:p w14:paraId="0A4B1DB7" w14:textId="77777777" w:rsidR="000A5DB5" w:rsidRPr="00950FC8" w:rsidRDefault="000A5DB5" w:rsidP="00E832A5">
            <w:pPr>
              <w:rPr>
                <w:lang w:val="hu-HU"/>
              </w:rPr>
            </w:pPr>
          </w:p>
          <w:p w14:paraId="50AF35DA" w14:textId="07E156D6" w:rsidR="000A5DB5" w:rsidRPr="00950FC8" w:rsidRDefault="000A5DB5" w:rsidP="00E832A5">
            <w:pPr>
              <w:rPr>
                <w:lang w:val="hu-HU"/>
              </w:rPr>
            </w:pPr>
          </w:p>
        </w:tc>
        <w:tc>
          <w:tcPr>
            <w:tcW w:w="2160" w:type="dxa"/>
          </w:tcPr>
          <w:p w14:paraId="6CB1D94A" w14:textId="227B28A4" w:rsidR="00E832A5" w:rsidRPr="00950FC8" w:rsidRDefault="000A5DB5" w:rsidP="00E832A5">
            <w:pPr>
              <w:rPr>
                <w:lang w:val="hu-HU"/>
              </w:rPr>
            </w:pPr>
            <w:r w:rsidRPr="00950FC8">
              <w:rPr>
                <w:lang w:val="hu-HU"/>
              </w:rPr>
              <w:lastRenderedPageBreak/>
              <w:t>Profil sikeresen frissítve!</w:t>
            </w:r>
          </w:p>
        </w:tc>
        <w:tc>
          <w:tcPr>
            <w:tcW w:w="2160" w:type="dxa"/>
          </w:tcPr>
          <w:p w14:paraId="7DE9D7B4" w14:textId="1AFD8B60" w:rsidR="00E832A5" w:rsidRPr="00950FC8" w:rsidRDefault="000A5DB5" w:rsidP="00E832A5">
            <w:pPr>
              <w:rPr>
                <w:lang w:val="hu-HU"/>
              </w:rPr>
            </w:pPr>
            <w:r w:rsidRPr="00950FC8">
              <w:rPr>
                <w:lang w:val="hu-HU"/>
              </w:rPr>
              <w:t>Profil sikeresen frissítve!</w:t>
            </w:r>
          </w:p>
        </w:tc>
      </w:tr>
      <w:tr w:rsidR="00E832A5" w:rsidRPr="00950FC8" w14:paraId="77B0EE0F" w14:textId="77777777">
        <w:tc>
          <w:tcPr>
            <w:tcW w:w="2160" w:type="dxa"/>
          </w:tcPr>
          <w:p w14:paraId="2CBEEE5D" w14:textId="79AC23CA" w:rsidR="00E832A5" w:rsidRPr="00950FC8" w:rsidRDefault="00E832A5" w:rsidP="00E832A5">
            <w:pPr>
              <w:rPr>
                <w:lang w:val="hu-HU"/>
              </w:rPr>
            </w:pPr>
            <w:r w:rsidRPr="00950FC8">
              <w:rPr>
                <w:lang w:val="hu-HU"/>
              </w:rPr>
              <w:t>Profil Módosítás (</w:t>
            </w:r>
            <w:proofErr w:type="spellStart"/>
            <w:r w:rsidRPr="00950FC8">
              <w:rPr>
                <w:lang w:val="hu-HU"/>
              </w:rPr>
              <w:t>Seeker</w:t>
            </w:r>
            <w:proofErr w:type="spellEnd"/>
            <w:r w:rsidRPr="00950FC8">
              <w:rPr>
                <w:lang w:val="hu-HU"/>
              </w:rPr>
              <w:t xml:space="preserve">, </w:t>
            </w:r>
            <w:proofErr w:type="spellStart"/>
            <w:r w:rsidRPr="00950FC8">
              <w:rPr>
                <w:lang w:val="hu-HU"/>
              </w:rPr>
              <w:t>Provider</w:t>
            </w:r>
            <w:proofErr w:type="spellEnd"/>
            <w:r w:rsidRPr="00950FC8">
              <w:rPr>
                <w:lang w:val="hu-HU"/>
              </w:rPr>
              <w:t>)</w:t>
            </w:r>
          </w:p>
          <w:p w14:paraId="33CB295F" w14:textId="77777777" w:rsidR="00E832A5" w:rsidRPr="00950FC8" w:rsidRDefault="00E832A5" w:rsidP="00E832A5">
            <w:pPr>
              <w:rPr>
                <w:lang w:val="hu-HU"/>
              </w:rPr>
            </w:pPr>
          </w:p>
          <w:p w14:paraId="0109EEED" w14:textId="77777777" w:rsidR="00E832A5" w:rsidRPr="00950FC8" w:rsidRDefault="00E832A5" w:rsidP="00E832A5">
            <w:pPr>
              <w:rPr>
                <w:lang w:val="hu-HU"/>
              </w:rPr>
            </w:pPr>
          </w:p>
        </w:tc>
        <w:tc>
          <w:tcPr>
            <w:tcW w:w="2160" w:type="dxa"/>
          </w:tcPr>
          <w:p w14:paraId="751FA5A1" w14:textId="13FEF536" w:rsidR="00E832A5" w:rsidRPr="00950FC8" w:rsidRDefault="00E832A5" w:rsidP="00E832A5">
            <w:pPr>
              <w:rPr>
                <w:lang w:val="hu-HU"/>
              </w:rPr>
            </w:pPr>
            <w:r w:rsidRPr="00950FC8">
              <w:rPr>
                <w:lang w:val="hu-HU"/>
              </w:rPr>
              <w:t>Név: Üres</w:t>
            </w:r>
          </w:p>
        </w:tc>
        <w:tc>
          <w:tcPr>
            <w:tcW w:w="2160" w:type="dxa"/>
          </w:tcPr>
          <w:p w14:paraId="5A21FFC8" w14:textId="788414EE" w:rsidR="00E832A5" w:rsidRPr="00950FC8" w:rsidRDefault="000A5DB5" w:rsidP="00E832A5">
            <w:pPr>
              <w:rPr>
                <w:lang w:val="hu-HU"/>
              </w:rPr>
            </w:pPr>
            <w:r w:rsidRPr="00950FC8">
              <w:rPr>
                <w:lang w:val="hu-HU"/>
              </w:rPr>
              <w:t>Mentési hiba: A névnek legalább két tagból kell állnia, minden tagnak legalább 2 karakteresnek kell lennie. Nem tartalmazhat számokat, ponton és kötőjelen kívül semmilyen speciális karaktert.</w:t>
            </w:r>
          </w:p>
        </w:tc>
        <w:tc>
          <w:tcPr>
            <w:tcW w:w="2160" w:type="dxa"/>
          </w:tcPr>
          <w:p w14:paraId="655E8F6B" w14:textId="0E0D9DCE" w:rsidR="00E832A5" w:rsidRPr="00950FC8" w:rsidRDefault="000A5DB5" w:rsidP="00E832A5">
            <w:pPr>
              <w:rPr>
                <w:lang w:val="hu-HU"/>
              </w:rPr>
            </w:pPr>
            <w:r w:rsidRPr="00950FC8">
              <w:rPr>
                <w:lang w:val="hu-HU"/>
              </w:rPr>
              <w:t>Mentési hiba: A névnek legalább két tagból kell állnia, minden tagnak legalább 2 karakteresnek kell lennie. Nem tartalmazhat számokat, ponton és kötőjelen kívül semmilyen speciális karaktert.</w:t>
            </w:r>
          </w:p>
        </w:tc>
      </w:tr>
      <w:tr w:rsidR="003253DF" w:rsidRPr="00950FC8" w14:paraId="17C839FC" w14:textId="77777777">
        <w:tc>
          <w:tcPr>
            <w:tcW w:w="2160" w:type="dxa"/>
          </w:tcPr>
          <w:p w14:paraId="4342C3BB" w14:textId="229626F7" w:rsidR="003253DF" w:rsidRPr="00950FC8" w:rsidRDefault="003253DF" w:rsidP="003253DF">
            <w:pPr>
              <w:rPr>
                <w:lang w:val="hu-HU"/>
              </w:rPr>
            </w:pPr>
            <w:r w:rsidRPr="00950FC8">
              <w:rPr>
                <w:lang w:val="hu-HU"/>
              </w:rPr>
              <w:t>Profil Módosítás (</w:t>
            </w:r>
            <w:proofErr w:type="spellStart"/>
            <w:r w:rsidRPr="00950FC8">
              <w:rPr>
                <w:lang w:val="hu-HU"/>
              </w:rPr>
              <w:t>Seeker</w:t>
            </w:r>
            <w:proofErr w:type="spellEnd"/>
            <w:r w:rsidRPr="00950FC8">
              <w:rPr>
                <w:lang w:val="hu-HU"/>
              </w:rPr>
              <w:t xml:space="preserve">, </w:t>
            </w:r>
            <w:proofErr w:type="spellStart"/>
            <w:r w:rsidRPr="00950FC8">
              <w:rPr>
                <w:lang w:val="hu-HU"/>
              </w:rPr>
              <w:t>Provider</w:t>
            </w:r>
            <w:proofErr w:type="spellEnd"/>
            <w:r w:rsidRPr="00950FC8">
              <w:rPr>
                <w:lang w:val="hu-HU"/>
              </w:rPr>
              <w:t>)</w:t>
            </w:r>
          </w:p>
          <w:p w14:paraId="27C5C992" w14:textId="77777777" w:rsidR="003253DF" w:rsidRPr="00950FC8" w:rsidRDefault="003253DF" w:rsidP="003253DF">
            <w:pPr>
              <w:rPr>
                <w:lang w:val="hu-HU"/>
              </w:rPr>
            </w:pPr>
          </w:p>
        </w:tc>
        <w:tc>
          <w:tcPr>
            <w:tcW w:w="2160" w:type="dxa"/>
          </w:tcPr>
          <w:p w14:paraId="69D29EFB" w14:textId="32A85AAE" w:rsidR="003253DF" w:rsidRPr="00950FC8" w:rsidRDefault="003253DF" w:rsidP="003253DF">
            <w:pPr>
              <w:rPr>
                <w:lang w:val="hu-HU"/>
              </w:rPr>
            </w:pPr>
            <w:r w:rsidRPr="00950FC8">
              <w:rPr>
                <w:lang w:val="hu-HU"/>
              </w:rPr>
              <w:t xml:space="preserve">Név: Egy tagból áll </w:t>
            </w:r>
            <w:r w:rsidR="00950FC8" w:rsidRPr="00950FC8">
              <w:rPr>
                <w:lang w:val="hu-HU"/>
              </w:rPr>
              <w:t>és</w:t>
            </w:r>
            <w:r w:rsidRPr="00950FC8">
              <w:rPr>
                <w:lang w:val="hu-HU"/>
              </w:rPr>
              <w:t xml:space="preserve"> nincsen egy tag minimum 2 betű</w:t>
            </w:r>
          </w:p>
        </w:tc>
        <w:tc>
          <w:tcPr>
            <w:tcW w:w="2160" w:type="dxa"/>
          </w:tcPr>
          <w:p w14:paraId="502A052F" w14:textId="1742B328" w:rsidR="003253DF" w:rsidRPr="00950FC8" w:rsidRDefault="003253DF" w:rsidP="003253DF">
            <w:pPr>
              <w:rPr>
                <w:lang w:val="hu-HU"/>
              </w:rPr>
            </w:pPr>
            <w:r w:rsidRPr="00950FC8">
              <w:rPr>
                <w:lang w:val="hu-HU"/>
              </w:rPr>
              <w:t>Mentési hiba: A névnek legalább két tagból kell állnia, minden tagnak legalább 2 karakteresnek kell lennie. Nem tartalmazhat számokat, ponton és kötőjelen kívül semmilyen speciális karaktert.</w:t>
            </w:r>
          </w:p>
        </w:tc>
        <w:tc>
          <w:tcPr>
            <w:tcW w:w="2160" w:type="dxa"/>
          </w:tcPr>
          <w:p w14:paraId="7715BB88" w14:textId="6A5B2EA0" w:rsidR="003253DF" w:rsidRPr="00950FC8" w:rsidRDefault="003253DF" w:rsidP="003253DF">
            <w:pPr>
              <w:rPr>
                <w:lang w:val="hu-HU"/>
              </w:rPr>
            </w:pPr>
            <w:r w:rsidRPr="00950FC8">
              <w:rPr>
                <w:lang w:val="hu-HU"/>
              </w:rPr>
              <w:t>Mentési hiba: A névnek legalább két tagból kell állnia, minden tagnak legalább 2 karakteresnek kell lennie. Nem tartalmazhat számokat, ponton és kötőjelen kívül semmilyen speciális karaktert.</w:t>
            </w:r>
          </w:p>
        </w:tc>
      </w:tr>
      <w:tr w:rsidR="003253DF" w:rsidRPr="00950FC8" w14:paraId="006B6653" w14:textId="77777777">
        <w:tc>
          <w:tcPr>
            <w:tcW w:w="2160" w:type="dxa"/>
          </w:tcPr>
          <w:p w14:paraId="39662E18" w14:textId="3D480580" w:rsidR="003253DF" w:rsidRPr="00950FC8" w:rsidRDefault="003253DF" w:rsidP="003253DF">
            <w:pPr>
              <w:rPr>
                <w:lang w:val="hu-HU"/>
              </w:rPr>
            </w:pPr>
            <w:r w:rsidRPr="00950FC8">
              <w:rPr>
                <w:lang w:val="hu-HU"/>
              </w:rPr>
              <w:t>Profil Módosítás (</w:t>
            </w:r>
            <w:proofErr w:type="spellStart"/>
            <w:r w:rsidRPr="00950FC8">
              <w:rPr>
                <w:lang w:val="hu-HU"/>
              </w:rPr>
              <w:t>Seeker</w:t>
            </w:r>
            <w:proofErr w:type="spellEnd"/>
            <w:r w:rsidRPr="00950FC8">
              <w:rPr>
                <w:lang w:val="hu-HU"/>
              </w:rPr>
              <w:t xml:space="preserve">, </w:t>
            </w:r>
            <w:proofErr w:type="spellStart"/>
            <w:r w:rsidRPr="00950FC8">
              <w:rPr>
                <w:lang w:val="hu-HU"/>
              </w:rPr>
              <w:t>Provider</w:t>
            </w:r>
            <w:proofErr w:type="spellEnd"/>
            <w:r w:rsidRPr="00950FC8">
              <w:rPr>
                <w:lang w:val="hu-HU"/>
              </w:rPr>
              <w:t>)</w:t>
            </w:r>
          </w:p>
          <w:p w14:paraId="1772159F" w14:textId="77777777" w:rsidR="003253DF" w:rsidRPr="00950FC8" w:rsidRDefault="003253DF" w:rsidP="003253DF">
            <w:pPr>
              <w:rPr>
                <w:lang w:val="hu-HU"/>
              </w:rPr>
            </w:pPr>
          </w:p>
        </w:tc>
        <w:tc>
          <w:tcPr>
            <w:tcW w:w="2160" w:type="dxa"/>
          </w:tcPr>
          <w:p w14:paraId="0EB42BC3" w14:textId="20032C9B" w:rsidR="003253DF" w:rsidRPr="00950FC8" w:rsidRDefault="003253DF" w:rsidP="003253DF">
            <w:pPr>
              <w:rPr>
                <w:lang w:val="hu-HU"/>
              </w:rPr>
            </w:pPr>
            <w:r w:rsidRPr="00950FC8">
              <w:rPr>
                <w:lang w:val="hu-HU"/>
              </w:rPr>
              <w:t>Email: Foglalt email cím</w:t>
            </w:r>
          </w:p>
        </w:tc>
        <w:tc>
          <w:tcPr>
            <w:tcW w:w="2160" w:type="dxa"/>
          </w:tcPr>
          <w:p w14:paraId="30FF97C1" w14:textId="2A9BA9B4" w:rsidR="003253DF" w:rsidRPr="00950FC8" w:rsidRDefault="001B7E05" w:rsidP="003253DF">
            <w:pPr>
              <w:rPr>
                <w:lang w:val="hu-HU"/>
              </w:rPr>
            </w:pPr>
            <w:r w:rsidRPr="00950FC8">
              <w:rPr>
                <w:lang w:val="hu-HU"/>
              </w:rPr>
              <w:t>Mentési hiba: Ez az email cím már használatban van!</w:t>
            </w:r>
          </w:p>
        </w:tc>
        <w:tc>
          <w:tcPr>
            <w:tcW w:w="2160" w:type="dxa"/>
          </w:tcPr>
          <w:p w14:paraId="586D9EA1" w14:textId="00C3E412" w:rsidR="003253DF" w:rsidRPr="00950FC8" w:rsidRDefault="001B7E05" w:rsidP="003253DF">
            <w:pPr>
              <w:rPr>
                <w:lang w:val="hu-HU"/>
              </w:rPr>
            </w:pPr>
            <w:r w:rsidRPr="00950FC8">
              <w:rPr>
                <w:lang w:val="hu-HU"/>
              </w:rPr>
              <w:t>Mentési hiba: Ez az email cím már használatban van!</w:t>
            </w:r>
          </w:p>
        </w:tc>
      </w:tr>
      <w:tr w:rsidR="003253DF" w:rsidRPr="00950FC8" w14:paraId="58D7FD8E" w14:textId="77777777">
        <w:tc>
          <w:tcPr>
            <w:tcW w:w="2160" w:type="dxa"/>
          </w:tcPr>
          <w:p w14:paraId="41E2A958" w14:textId="37DC964D" w:rsidR="003253DF" w:rsidRPr="00950FC8" w:rsidRDefault="003253DF" w:rsidP="003253DF">
            <w:pPr>
              <w:rPr>
                <w:lang w:val="hu-HU"/>
              </w:rPr>
            </w:pPr>
            <w:r w:rsidRPr="00950FC8">
              <w:rPr>
                <w:lang w:val="hu-HU"/>
              </w:rPr>
              <w:t>Profil Módosítás (</w:t>
            </w:r>
            <w:proofErr w:type="spellStart"/>
            <w:r w:rsidRPr="00950FC8">
              <w:rPr>
                <w:lang w:val="hu-HU"/>
              </w:rPr>
              <w:t>Seeker</w:t>
            </w:r>
            <w:proofErr w:type="spellEnd"/>
            <w:r w:rsidRPr="00950FC8">
              <w:rPr>
                <w:lang w:val="hu-HU"/>
              </w:rPr>
              <w:t xml:space="preserve">, </w:t>
            </w:r>
            <w:proofErr w:type="spellStart"/>
            <w:r w:rsidRPr="00950FC8">
              <w:rPr>
                <w:lang w:val="hu-HU"/>
              </w:rPr>
              <w:t>Provider</w:t>
            </w:r>
            <w:proofErr w:type="spellEnd"/>
            <w:r w:rsidRPr="00950FC8">
              <w:rPr>
                <w:lang w:val="hu-HU"/>
              </w:rPr>
              <w:t>)</w:t>
            </w:r>
          </w:p>
          <w:p w14:paraId="0D538351" w14:textId="77777777" w:rsidR="003253DF" w:rsidRPr="00950FC8" w:rsidRDefault="003253DF" w:rsidP="003253DF">
            <w:pPr>
              <w:rPr>
                <w:lang w:val="hu-HU"/>
              </w:rPr>
            </w:pPr>
          </w:p>
        </w:tc>
        <w:tc>
          <w:tcPr>
            <w:tcW w:w="2160" w:type="dxa"/>
          </w:tcPr>
          <w:p w14:paraId="57E169A1" w14:textId="2F87625F" w:rsidR="003253DF" w:rsidRPr="00950FC8" w:rsidRDefault="003253DF" w:rsidP="003253DF">
            <w:pPr>
              <w:rPr>
                <w:lang w:val="hu-HU"/>
              </w:rPr>
            </w:pPr>
            <w:r w:rsidRPr="00950FC8">
              <w:rPr>
                <w:lang w:val="hu-HU"/>
              </w:rPr>
              <w:t xml:space="preserve">Email: </w:t>
            </w:r>
            <w:proofErr w:type="spellStart"/>
            <w:proofErr w:type="gramStart"/>
            <w:r w:rsidRPr="00950FC8">
              <w:rPr>
                <w:lang w:val="hu-HU"/>
              </w:rPr>
              <w:t>ss.s</w:t>
            </w:r>
            <w:proofErr w:type="spellEnd"/>
            <w:proofErr w:type="gramEnd"/>
            <w:r w:rsidRPr="00950FC8">
              <w:rPr>
                <w:lang w:val="hu-HU"/>
              </w:rPr>
              <w:t xml:space="preserve"> (nincs @)</w:t>
            </w:r>
          </w:p>
        </w:tc>
        <w:tc>
          <w:tcPr>
            <w:tcW w:w="2160" w:type="dxa"/>
          </w:tcPr>
          <w:p w14:paraId="7D9E2FF5" w14:textId="597AC376" w:rsidR="003253DF" w:rsidRPr="00950FC8" w:rsidRDefault="001B7E05" w:rsidP="003253DF">
            <w:pPr>
              <w:rPr>
                <w:lang w:val="hu-HU"/>
              </w:rPr>
            </w:pPr>
            <w:r w:rsidRPr="00950FC8">
              <w:rPr>
                <w:lang w:val="hu-HU"/>
              </w:rPr>
              <w:t xml:space="preserve">Mentési </w:t>
            </w:r>
            <w:r w:rsidR="00950FC8" w:rsidRPr="00950FC8">
              <w:rPr>
                <w:lang w:val="hu-HU"/>
              </w:rPr>
              <w:t>hiba: Érvénytelen</w:t>
            </w:r>
            <w:r w:rsidR="003253DF" w:rsidRPr="00950FC8">
              <w:rPr>
                <w:lang w:val="hu-HU"/>
              </w:rPr>
              <w:t xml:space="preserve"> email cím.</w:t>
            </w:r>
          </w:p>
        </w:tc>
        <w:tc>
          <w:tcPr>
            <w:tcW w:w="2160" w:type="dxa"/>
          </w:tcPr>
          <w:p w14:paraId="38A2CE7A" w14:textId="18CF7187" w:rsidR="003253DF" w:rsidRPr="00950FC8" w:rsidRDefault="001B7E05" w:rsidP="003253DF">
            <w:pPr>
              <w:rPr>
                <w:lang w:val="hu-HU"/>
              </w:rPr>
            </w:pPr>
            <w:r w:rsidRPr="00950FC8">
              <w:rPr>
                <w:lang w:val="hu-HU"/>
              </w:rPr>
              <w:t xml:space="preserve">Mentési hiba: </w:t>
            </w:r>
            <w:r w:rsidR="003253DF" w:rsidRPr="00950FC8">
              <w:rPr>
                <w:lang w:val="hu-HU"/>
              </w:rPr>
              <w:t>Érvénytelen email cím.</w:t>
            </w:r>
          </w:p>
        </w:tc>
      </w:tr>
      <w:tr w:rsidR="003253DF" w:rsidRPr="00950FC8" w14:paraId="5B2E3AE7" w14:textId="77777777">
        <w:tc>
          <w:tcPr>
            <w:tcW w:w="2160" w:type="dxa"/>
          </w:tcPr>
          <w:p w14:paraId="77851C0E" w14:textId="303156B0" w:rsidR="003253DF" w:rsidRPr="00950FC8" w:rsidRDefault="003253DF" w:rsidP="003253DF">
            <w:pPr>
              <w:rPr>
                <w:lang w:val="hu-HU"/>
              </w:rPr>
            </w:pPr>
            <w:r w:rsidRPr="00950FC8">
              <w:rPr>
                <w:lang w:val="hu-HU"/>
              </w:rPr>
              <w:t>Profil Módosítás (</w:t>
            </w:r>
            <w:proofErr w:type="spellStart"/>
            <w:r w:rsidRPr="00950FC8">
              <w:rPr>
                <w:lang w:val="hu-HU"/>
              </w:rPr>
              <w:t>Seeker</w:t>
            </w:r>
            <w:proofErr w:type="spellEnd"/>
            <w:r w:rsidRPr="00950FC8">
              <w:rPr>
                <w:lang w:val="hu-HU"/>
              </w:rPr>
              <w:t xml:space="preserve">, </w:t>
            </w:r>
            <w:proofErr w:type="spellStart"/>
            <w:r w:rsidRPr="00950FC8">
              <w:rPr>
                <w:lang w:val="hu-HU"/>
              </w:rPr>
              <w:t>Provider</w:t>
            </w:r>
            <w:proofErr w:type="spellEnd"/>
            <w:r w:rsidRPr="00950FC8">
              <w:rPr>
                <w:lang w:val="hu-HU"/>
              </w:rPr>
              <w:t>)</w:t>
            </w:r>
          </w:p>
          <w:p w14:paraId="4F6512D8" w14:textId="77777777" w:rsidR="003253DF" w:rsidRPr="00950FC8" w:rsidRDefault="003253DF" w:rsidP="003253DF">
            <w:pPr>
              <w:rPr>
                <w:lang w:val="hu-HU"/>
              </w:rPr>
            </w:pPr>
          </w:p>
        </w:tc>
        <w:tc>
          <w:tcPr>
            <w:tcW w:w="2160" w:type="dxa"/>
          </w:tcPr>
          <w:p w14:paraId="7390D87C" w14:textId="48924750" w:rsidR="003253DF" w:rsidRPr="00950FC8" w:rsidRDefault="003253DF" w:rsidP="003253DF">
            <w:pPr>
              <w:rPr>
                <w:lang w:val="hu-HU"/>
              </w:rPr>
            </w:pPr>
            <w:r w:rsidRPr="00950FC8">
              <w:rPr>
                <w:lang w:val="hu-HU"/>
              </w:rPr>
              <w:t xml:space="preserve">Email: </w:t>
            </w:r>
            <w:proofErr w:type="spellStart"/>
            <w:r w:rsidRPr="00950FC8">
              <w:rPr>
                <w:lang w:val="hu-HU"/>
              </w:rPr>
              <w:t>s@s</w:t>
            </w:r>
            <w:proofErr w:type="spellEnd"/>
            <w:r w:rsidRPr="00950FC8">
              <w:rPr>
                <w:lang w:val="hu-HU"/>
              </w:rPr>
              <w:t xml:space="preserve"> (nincs .xxx)</w:t>
            </w:r>
          </w:p>
        </w:tc>
        <w:tc>
          <w:tcPr>
            <w:tcW w:w="2160" w:type="dxa"/>
          </w:tcPr>
          <w:p w14:paraId="16CDFC18" w14:textId="48FFF744" w:rsidR="003253DF" w:rsidRPr="00950FC8" w:rsidRDefault="001B7E05" w:rsidP="003253DF">
            <w:pPr>
              <w:rPr>
                <w:lang w:val="hu-HU"/>
              </w:rPr>
            </w:pPr>
            <w:r w:rsidRPr="00950FC8">
              <w:rPr>
                <w:lang w:val="hu-HU"/>
              </w:rPr>
              <w:t xml:space="preserve">Mentési hiba: </w:t>
            </w:r>
            <w:r w:rsidR="003253DF" w:rsidRPr="00950FC8">
              <w:rPr>
                <w:lang w:val="hu-HU"/>
              </w:rPr>
              <w:t>Érvénytelen email cím.</w:t>
            </w:r>
          </w:p>
        </w:tc>
        <w:tc>
          <w:tcPr>
            <w:tcW w:w="2160" w:type="dxa"/>
          </w:tcPr>
          <w:p w14:paraId="774CDFAF" w14:textId="6942F6B9" w:rsidR="003253DF" w:rsidRPr="00950FC8" w:rsidRDefault="001B7E05" w:rsidP="003253DF">
            <w:pPr>
              <w:rPr>
                <w:lang w:val="hu-HU"/>
              </w:rPr>
            </w:pPr>
            <w:r w:rsidRPr="00950FC8">
              <w:rPr>
                <w:lang w:val="hu-HU"/>
              </w:rPr>
              <w:t xml:space="preserve">Mentési hiba: </w:t>
            </w:r>
            <w:r w:rsidR="003253DF" w:rsidRPr="00950FC8">
              <w:rPr>
                <w:lang w:val="hu-HU"/>
              </w:rPr>
              <w:t>Érvénytelen email cím.</w:t>
            </w:r>
          </w:p>
        </w:tc>
      </w:tr>
      <w:tr w:rsidR="003253DF" w:rsidRPr="00950FC8" w14:paraId="7446891B" w14:textId="77777777">
        <w:tc>
          <w:tcPr>
            <w:tcW w:w="2160" w:type="dxa"/>
          </w:tcPr>
          <w:p w14:paraId="50C1AF4D" w14:textId="35ED380E" w:rsidR="003253DF" w:rsidRPr="00950FC8" w:rsidRDefault="003253DF" w:rsidP="003253DF">
            <w:pPr>
              <w:rPr>
                <w:lang w:val="hu-HU"/>
              </w:rPr>
            </w:pPr>
            <w:r w:rsidRPr="00950FC8">
              <w:rPr>
                <w:lang w:val="hu-HU"/>
              </w:rPr>
              <w:t>Profil Módosítás (</w:t>
            </w:r>
            <w:proofErr w:type="spellStart"/>
            <w:r w:rsidRPr="00950FC8">
              <w:rPr>
                <w:lang w:val="hu-HU"/>
              </w:rPr>
              <w:t>Seeker</w:t>
            </w:r>
            <w:proofErr w:type="spellEnd"/>
            <w:r w:rsidRPr="00950FC8">
              <w:rPr>
                <w:lang w:val="hu-HU"/>
              </w:rPr>
              <w:t xml:space="preserve">, </w:t>
            </w:r>
            <w:proofErr w:type="spellStart"/>
            <w:r w:rsidRPr="00950FC8">
              <w:rPr>
                <w:lang w:val="hu-HU"/>
              </w:rPr>
              <w:t>Provider</w:t>
            </w:r>
            <w:proofErr w:type="spellEnd"/>
            <w:r w:rsidRPr="00950FC8">
              <w:rPr>
                <w:lang w:val="hu-HU"/>
              </w:rPr>
              <w:t>)</w:t>
            </w:r>
          </w:p>
          <w:p w14:paraId="097A95D5" w14:textId="77777777" w:rsidR="003253DF" w:rsidRPr="00950FC8" w:rsidRDefault="003253DF" w:rsidP="003253DF">
            <w:pPr>
              <w:rPr>
                <w:lang w:val="hu-HU"/>
              </w:rPr>
            </w:pPr>
          </w:p>
        </w:tc>
        <w:tc>
          <w:tcPr>
            <w:tcW w:w="2160" w:type="dxa"/>
          </w:tcPr>
          <w:p w14:paraId="316EFD7B" w14:textId="77777777" w:rsidR="003253DF" w:rsidRPr="00950FC8" w:rsidRDefault="003253DF" w:rsidP="003253DF">
            <w:pPr>
              <w:rPr>
                <w:lang w:val="hu-HU"/>
              </w:rPr>
            </w:pPr>
            <w:r w:rsidRPr="00950FC8">
              <w:rPr>
                <w:lang w:val="hu-HU"/>
              </w:rPr>
              <w:t>Email: @</w:t>
            </w:r>
            <w:proofErr w:type="gramStart"/>
            <w:r w:rsidRPr="00950FC8">
              <w:rPr>
                <w:lang w:val="hu-HU"/>
              </w:rPr>
              <w:t>s.s</w:t>
            </w:r>
            <w:proofErr w:type="gramEnd"/>
            <w:r w:rsidRPr="00950FC8">
              <w:rPr>
                <w:lang w:val="hu-HU"/>
              </w:rPr>
              <w:t xml:space="preserve"> (nincs előtag)</w:t>
            </w:r>
          </w:p>
          <w:p w14:paraId="09FF2FBA" w14:textId="77777777" w:rsidR="003253DF" w:rsidRPr="00950FC8" w:rsidRDefault="003253DF" w:rsidP="003253DF">
            <w:pPr>
              <w:rPr>
                <w:lang w:val="hu-HU"/>
              </w:rPr>
            </w:pPr>
          </w:p>
          <w:p w14:paraId="1DD6B675" w14:textId="77777777" w:rsidR="003253DF" w:rsidRPr="00950FC8" w:rsidRDefault="003253DF" w:rsidP="003253DF">
            <w:pPr>
              <w:rPr>
                <w:lang w:val="hu-HU"/>
              </w:rPr>
            </w:pPr>
          </w:p>
          <w:p w14:paraId="3ED2B06B" w14:textId="77777777" w:rsidR="003253DF" w:rsidRPr="00950FC8" w:rsidRDefault="003253DF" w:rsidP="003253DF">
            <w:pPr>
              <w:rPr>
                <w:lang w:val="hu-HU"/>
              </w:rPr>
            </w:pPr>
          </w:p>
        </w:tc>
        <w:tc>
          <w:tcPr>
            <w:tcW w:w="2160" w:type="dxa"/>
          </w:tcPr>
          <w:p w14:paraId="33C6E0DF" w14:textId="1EBDC04D" w:rsidR="003253DF" w:rsidRPr="00950FC8" w:rsidRDefault="001B7E05" w:rsidP="003253DF">
            <w:pPr>
              <w:rPr>
                <w:lang w:val="hu-HU"/>
              </w:rPr>
            </w:pPr>
            <w:r w:rsidRPr="00950FC8">
              <w:rPr>
                <w:lang w:val="hu-HU"/>
              </w:rPr>
              <w:t xml:space="preserve">Mentési hiba: </w:t>
            </w:r>
            <w:r w:rsidR="003253DF" w:rsidRPr="00950FC8">
              <w:rPr>
                <w:lang w:val="hu-HU"/>
              </w:rPr>
              <w:t>Érvénytelen email cím.</w:t>
            </w:r>
          </w:p>
        </w:tc>
        <w:tc>
          <w:tcPr>
            <w:tcW w:w="2160" w:type="dxa"/>
          </w:tcPr>
          <w:p w14:paraId="6FADA958" w14:textId="70870038" w:rsidR="003253DF" w:rsidRPr="00950FC8" w:rsidRDefault="001B7E05" w:rsidP="003253DF">
            <w:pPr>
              <w:rPr>
                <w:lang w:val="hu-HU"/>
              </w:rPr>
            </w:pPr>
            <w:r w:rsidRPr="00950FC8">
              <w:rPr>
                <w:lang w:val="hu-HU"/>
              </w:rPr>
              <w:t xml:space="preserve">Mentési hiba: </w:t>
            </w:r>
            <w:r w:rsidR="003253DF" w:rsidRPr="00950FC8">
              <w:rPr>
                <w:lang w:val="hu-HU"/>
              </w:rPr>
              <w:t>Érvénytelen email cím.</w:t>
            </w:r>
          </w:p>
        </w:tc>
      </w:tr>
      <w:tr w:rsidR="003253DF" w:rsidRPr="00950FC8" w14:paraId="178B0E39" w14:textId="77777777">
        <w:tc>
          <w:tcPr>
            <w:tcW w:w="2160" w:type="dxa"/>
          </w:tcPr>
          <w:p w14:paraId="24C1B258" w14:textId="68264326" w:rsidR="003253DF" w:rsidRPr="00950FC8" w:rsidRDefault="003253DF" w:rsidP="003253DF">
            <w:pPr>
              <w:rPr>
                <w:lang w:val="hu-HU"/>
              </w:rPr>
            </w:pPr>
            <w:r w:rsidRPr="00950FC8">
              <w:rPr>
                <w:lang w:val="hu-HU"/>
              </w:rPr>
              <w:t>Profil Módosítás (</w:t>
            </w:r>
            <w:proofErr w:type="spellStart"/>
            <w:r w:rsidRPr="00950FC8">
              <w:rPr>
                <w:lang w:val="hu-HU"/>
              </w:rPr>
              <w:t>Seeker</w:t>
            </w:r>
            <w:proofErr w:type="spellEnd"/>
            <w:r w:rsidRPr="00950FC8">
              <w:rPr>
                <w:lang w:val="hu-HU"/>
              </w:rPr>
              <w:t xml:space="preserve">, </w:t>
            </w:r>
            <w:proofErr w:type="spellStart"/>
            <w:r w:rsidRPr="00950FC8">
              <w:rPr>
                <w:lang w:val="hu-HU"/>
              </w:rPr>
              <w:t>Provider</w:t>
            </w:r>
            <w:proofErr w:type="spellEnd"/>
            <w:r w:rsidRPr="00950FC8">
              <w:rPr>
                <w:lang w:val="hu-HU"/>
              </w:rPr>
              <w:t>)</w:t>
            </w:r>
          </w:p>
        </w:tc>
        <w:tc>
          <w:tcPr>
            <w:tcW w:w="2160" w:type="dxa"/>
          </w:tcPr>
          <w:p w14:paraId="35E39EE7" w14:textId="6C78F04D" w:rsidR="003253DF" w:rsidRPr="00950FC8" w:rsidRDefault="003253DF" w:rsidP="003253DF">
            <w:pPr>
              <w:rPr>
                <w:lang w:val="hu-HU"/>
              </w:rPr>
            </w:pPr>
            <w:r w:rsidRPr="00950FC8">
              <w:rPr>
                <w:lang w:val="hu-HU"/>
              </w:rPr>
              <w:t>Telefonszám: tartalmaz betűt</w:t>
            </w:r>
          </w:p>
        </w:tc>
        <w:tc>
          <w:tcPr>
            <w:tcW w:w="2160" w:type="dxa"/>
          </w:tcPr>
          <w:p w14:paraId="7853E1F3" w14:textId="62699984" w:rsidR="003253DF" w:rsidRPr="00950FC8" w:rsidRDefault="003147A9" w:rsidP="003253DF">
            <w:pPr>
              <w:rPr>
                <w:lang w:val="hu-HU"/>
              </w:rPr>
            </w:pPr>
            <w:r w:rsidRPr="00950FC8">
              <w:rPr>
                <w:lang w:val="hu-HU"/>
              </w:rPr>
              <w:t xml:space="preserve">Mentési hiba: </w:t>
            </w:r>
            <w:r w:rsidR="003253DF" w:rsidRPr="00950FC8">
              <w:rPr>
                <w:lang w:val="hu-HU"/>
              </w:rPr>
              <w:t>A telefonszám csak számokat és opcionálisan + jelet tartalmazhat.</w:t>
            </w:r>
          </w:p>
        </w:tc>
        <w:tc>
          <w:tcPr>
            <w:tcW w:w="2160" w:type="dxa"/>
          </w:tcPr>
          <w:p w14:paraId="451025E8" w14:textId="2289C5E9" w:rsidR="003253DF" w:rsidRPr="00950FC8" w:rsidRDefault="003147A9" w:rsidP="003253DF">
            <w:pPr>
              <w:rPr>
                <w:lang w:val="hu-HU"/>
              </w:rPr>
            </w:pPr>
            <w:r w:rsidRPr="00950FC8">
              <w:rPr>
                <w:lang w:val="hu-HU"/>
              </w:rPr>
              <w:t xml:space="preserve">Mentési hiba: </w:t>
            </w:r>
            <w:r w:rsidR="003253DF" w:rsidRPr="00950FC8">
              <w:rPr>
                <w:lang w:val="hu-HU"/>
              </w:rPr>
              <w:t>A telefonszám csak számokat és opcionálisan + jelet tartalmazhat.</w:t>
            </w:r>
          </w:p>
        </w:tc>
      </w:tr>
      <w:tr w:rsidR="003253DF" w:rsidRPr="00950FC8" w14:paraId="469571AC" w14:textId="77777777">
        <w:tc>
          <w:tcPr>
            <w:tcW w:w="2160" w:type="dxa"/>
          </w:tcPr>
          <w:p w14:paraId="42113175" w14:textId="1EEAF394" w:rsidR="003253DF" w:rsidRPr="00950FC8" w:rsidRDefault="003253DF" w:rsidP="003253DF">
            <w:pPr>
              <w:rPr>
                <w:lang w:val="hu-HU"/>
              </w:rPr>
            </w:pPr>
            <w:r w:rsidRPr="00950FC8">
              <w:rPr>
                <w:lang w:val="hu-HU"/>
              </w:rPr>
              <w:t>Profil Módosítás (</w:t>
            </w:r>
            <w:proofErr w:type="spellStart"/>
            <w:r w:rsidRPr="00950FC8">
              <w:rPr>
                <w:lang w:val="hu-HU"/>
              </w:rPr>
              <w:t>Seeker</w:t>
            </w:r>
            <w:proofErr w:type="spellEnd"/>
            <w:r w:rsidRPr="00950FC8">
              <w:rPr>
                <w:lang w:val="hu-HU"/>
              </w:rPr>
              <w:t xml:space="preserve">, </w:t>
            </w:r>
            <w:proofErr w:type="spellStart"/>
            <w:r w:rsidRPr="00950FC8">
              <w:rPr>
                <w:lang w:val="hu-HU"/>
              </w:rPr>
              <w:t>Provider</w:t>
            </w:r>
            <w:proofErr w:type="spellEnd"/>
            <w:r w:rsidRPr="00950FC8">
              <w:rPr>
                <w:lang w:val="hu-HU"/>
              </w:rPr>
              <w:t>)</w:t>
            </w:r>
          </w:p>
          <w:p w14:paraId="66460901" w14:textId="77777777" w:rsidR="003253DF" w:rsidRPr="00950FC8" w:rsidRDefault="003253DF" w:rsidP="003253DF">
            <w:pPr>
              <w:rPr>
                <w:lang w:val="hu-HU"/>
              </w:rPr>
            </w:pPr>
          </w:p>
        </w:tc>
        <w:tc>
          <w:tcPr>
            <w:tcW w:w="2160" w:type="dxa"/>
          </w:tcPr>
          <w:p w14:paraId="27D46739" w14:textId="368F4863" w:rsidR="003253DF" w:rsidRPr="00950FC8" w:rsidRDefault="003253DF" w:rsidP="003253DF">
            <w:pPr>
              <w:rPr>
                <w:lang w:val="hu-HU"/>
              </w:rPr>
            </w:pPr>
            <w:r w:rsidRPr="00950FC8">
              <w:rPr>
                <w:lang w:val="hu-HU"/>
              </w:rPr>
              <w:t>Jelszó túl rövid (&lt;6karakter)</w:t>
            </w:r>
          </w:p>
        </w:tc>
        <w:tc>
          <w:tcPr>
            <w:tcW w:w="2160" w:type="dxa"/>
          </w:tcPr>
          <w:p w14:paraId="1A88B2DA" w14:textId="306C508A" w:rsidR="003253DF" w:rsidRPr="00950FC8" w:rsidRDefault="003147A9" w:rsidP="003253DF">
            <w:pPr>
              <w:rPr>
                <w:lang w:val="hu-HU"/>
              </w:rPr>
            </w:pPr>
            <w:r w:rsidRPr="00950FC8">
              <w:rPr>
                <w:lang w:val="hu-HU"/>
              </w:rPr>
              <w:t xml:space="preserve">Mentési hiba: </w:t>
            </w:r>
            <w:r w:rsidR="003253DF" w:rsidRPr="00950FC8">
              <w:rPr>
                <w:lang w:val="hu-HU"/>
              </w:rPr>
              <w:t xml:space="preserve">A jelszónak legalább 6 karakter hosszúnak kell lennie, kis- és nagybetűt, számot </w:t>
            </w:r>
            <w:r w:rsidR="003253DF" w:rsidRPr="00950FC8">
              <w:rPr>
                <w:lang w:val="hu-HU"/>
              </w:rPr>
              <w:lastRenderedPageBreak/>
              <w:t>és speciális karaktert kell tartalmaznia.</w:t>
            </w:r>
          </w:p>
        </w:tc>
        <w:tc>
          <w:tcPr>
            <w:tcW w:w="2160" w:type="dxa"/>
          </w:tcPr>
          <w:p w14:paraId="09421111" w14:textId="465A78A7" w:rsidR="003253DF" w:rsidRPr="00950FC8" w:rsidRDefault="003147A9" w:rsidP="003253DF">
            <w:pPr>
              <w:rPr>
                <w:lang w:val="hu-HU"/>
              </w:rPr>
            </w:pPr>
            <w:r w:rsidRPr="00950FC8">
              <w:rPr>
                <w:lang w:val="hu-HU"/>
              </w:rPr>
              <w:lastRenderedPageBreak/>
              <w:t xml:space="preserve">Mentési hiba: </w:t>
            </w:r>
            <w:r w:rsidR="003253DF" w:rsidRPr="00950FC8">
              <w:rPr>
                <w:lang w:val="hu-HU"/>
              </w:rPr>
              <w:t xml:space="preserve">A jelszónak legalább 6 karakter hosszúnak kell lennie, kis- és nagybetűt, számot </w:t>
            </w:r>
            <w:r w:rsidR="003253DF" w:rsidRPr="00950FC8">
              <w:rPr>
                <w:lang w:val="hu-HU"/>
              </w:rPr>
              <w:lastRenderedPageBreak/>
              <w:t>és speciális karaktert kell tartalmaznia.</w:t>
            </w:r>
          </w:p>
        </w:tc>
      </w:tr>
      <w:tr w:rsidR="003253DF" w:rsidRPr="00950FC8" w14:paraId="1FAFA8A1" w14:textId="77777777">
        <w:tc>
          <w:tcPr>
            <w:tcW w:w="2160" w:type="dxa"/>
          </w:tcPr>
          <w:p w14:paraId="5DE50FDF" w14:textId="6F167700" w:rsidR="003253DF" w:rsidRPr="00950FC8" w:rsidRDefault="003253DF" w:rsidP="003253DF">
            <w:pPr>
              <w:rPr>
                <w:lang w:val="hu-HU"/>
              </w:rPr>
            </w:pPr>
            <w:r w:rsidRPr="00950FC8">
              <w:rPr>
                <w:lang w:val="hu-HU"/>
              </w:rPr>
              <w:lastRenderedPageBreak/>
              <w:t>Profil Módosítás (</w:t>
            </w:r>
            <w:proofErr w:type="spellStart"/>
            <w:r w:rsidRPr="00950FC8">
              <w:rPr>
                <w:lang w:val="hu-HU"/>
              </w:rPr>
              <w:t>Seeker</w:t>
            </w:r>
            <w:proofErr w:type="spellEnd"/>
            <w:r w:rsidRPr="00950FC8">
              <w:rPr>
                <w:lang w:val="hu-HU"/>
              </w:rPr>
              <w:t xml:space="preserve">, </w:t>
            </w:r>
            <w:proofErr w:type="spellStart"/>
            <w:r w:rsidRPr="00950FC8">
              <w:rPr>
                <w:lang w:val="hu-HU"/>
              </w:rPr>
              <w:t>Provider</w:t>
            </w:r>
            <w:proofErr w:type="spellEnd"/>
            <w:r w:rsidRPr="00950FC8">
              <w:rPr>
                <w:lang w:val="hu-HU"/>
              </w:rPr>
              <w:t>)</w:t>
            </w:r>
          </w:p>
        </w:tc>
        <w:tc>
          <w:tcPr>
            <w:tcW w:w="2160" w:type="dxa"/>
          </w:tcPr>
          <w:p w14:paraId="379ED78C" w14:textId="15D1523A" w:rsidR="003253DF" w:rsidRPr="00950FC8" w:rsidRDefault="003253DF" w:rsidP="003253DF">
            <w:pPr>
              <w:rPr>
                <w:lang w:val="hu-HU"/>
              </w:rPr>
            </w:pPr>
            <w:r w:rsidRPr="00950FC8">
              <w:rPr>
                <w:lang w:val="hu-HU"/>
              </w:rPr>
              <w:t>Jelszó nem tartalmaz nagybetűt</w:t>
            </w:r>
          </w:p>
        </w:tc>
        <w:tc>
          <w:tcPr>
            <w:tcW w:w="2160" w:type="dxa"/>
          </w:tcPr>
          <w:p w14:paraId="63BFE129" w14:textId="17D37331" w:rsidR="003253DF" w:rsidRPr="00950FC8" w:rsidRDefault="003147A9" w:rsidP="003253DF">
            <w:pPr>
              <w:rPr>
                <w:lang w:val="hu-HU"/>
              </w:rPr>
            </w:pPr>
            <w:r w:rsidRPr="00950FC8">
              <w:rPr>
                <w:lang w:val="hu-HU"/>
              </w:rPr>
              <w:t xml:space="preserve">Mentési hiba: </w:t>
            </w:r>
            <w:r w:rsidR="003253DF" w:rsidRPr="00950FC8">
              <w:rPr>
                <w:lang w:val="hu-HU"/>
              </w:rPr>
              <w:t>A jelszónak legalább 6 karakter hosszúnak kell lennie, kis- és nagybetűt, számot és speciális karaktert kell tartalmaznia.</w:t>
            </w:r>
          </w:p>
        </w:tc>
        <w:tc>
          <w:tcPr>
            <w:tcW w:w="2160" w:type="dxa"/>
          </w:tcPr>
          <w:p w14:paraId="532DD0CA" w14:textId="25F6CE15" w:rsidR="003253DF" w:rsidRPr="00950FC8" w:rsidRDefault="003147A9" w:rsidP="003253DF">
            <w:pPr>
              <w:rPr>
                <w:lang w:val="hu-HU"/>
              </w:rPr>
            </w:pPr>
            <w:r w:rsidRPr="00950FC8">
              <w:rPr>
                <w:lang w:val="hu-HU"/>
              </w:rPr>
              <w:t xml:space="preserve">Mentési hiba: </w:t>
            </w:r>
            <w:r w:rsidR="003253DF" w:rsidRPr="00950FC8">
              <w:rPr>
                <w:lang w:val="hu-HU"/>
              </w:rPr>
              <w:t>A jelszónak legalább 6 karakter hosszúnak kell lennie, kis- és nagybetűt, számot és speciális karaktert kell tartalmaznia.</w:t>
            </w:r>
          </w:p>
        </w:tc>
      </w:tr>
      <w:tr w:rsidR="003253DF" w:rsidRPr="00950FC8" w14:paraId="1CFB57BA" w14:textId="77777777">
        <w:tc>
          <w:tcPr>
            <w:tcW w:w="2160" w:type="dxa"/>
          </w:tcPr>
          <w:p w14:paraId="7D16869C" w14:textId="4BE03249" w:rsidR="003253DF" w:rsidRPr="00950FC8" w:rsidRDefault="003253DF" w:rsidP="003253DF">
            <w:pPr>
              <w:rPr>
                <w:lang w:val="hu-HU"/>
              </w:rPr>
            </w:pPr>
            <w:r w:rsidRPr="00950FC8">
              <w:rPr>
                <w:lang w:val="hu-HU"/>
              </w:rPr>
              <w:t>Profil Módosítás (</w:t>
            </w:r>
            <w:proofErr w:type="spellStart"/>
            <w:r w:rsidRPr="00950FC8">
              <w:rPr>
                <w:lang w:val="hu-HU"/>
              </w:rPr>
              <w:t>Seeker</w:t>
            </w:r>
            <w:proofErr w:type="spellEnd"/>
            <w:r w:rsidRPr="00950FC8">
              <w:rPr>
                <w:lang w:val="hu-HU"/>
              </w:rPr>
              <w:t xml:space="preserve">, </w:t>
            </w:r>
            <w:proofErr w:type="spellStart"/>
            <w:r w:rsidRPr="00950FC8">
              <w:rPr>
                <w:lang w:val="hu-HU"/>
              </w:rPr>
              <w:t>Provider</w:t>
            </w:r>
            <w:proofErr w:type="spellEnd"/>
            <w:r w:rsidRPr="00950FC8">
              <w:rPr>
                <w:lang w:val="hu-HU"/>
              </w:rPr>
              <w:t>)</w:t>
            </w:r>
          </w:p>
        </w:tc>
        <w:tc>
          <w:tcPr>
            <w:tcW w:w="2160" w:type="dxa"/>
          </w:tcPr>
          <w:p w14:paraId="6436F7DF" w14:textId="382A55C1" w:rsidR="003253DF" w:rsidRPr="00950FC8" w:rsidRDefault="003253DF" w:rsidP="003253DF">
            <w:pPr>
              <w:rPr>
                <w:lang w:val="hu-HU"/>
              </w:rPr>
            </w:pPr>
            <w:r w:rsidRPr="00950FC8">
              <w:rPr>
                <w:lang w:val="hu-HU"/>
              </w:rPr>
              <w:t>Jelszó nem tartalmaz kisbetűt</w:t>
            </w:r>
          </w:p>
        </w:tc>
        <w:tc>
          <w:tcPr>
            <w:tcW w:w="2160" w:type="dxa"/>
          </w:tcPr>
          <w:p w14:paraId="2BD000C0" w14:textId="084CC6B6" w:rsidR="003253DF" w:rsidRPr="00950FC8" w:rsidRDefault="003147A9" w:rsidP="003253DF">
            <w:pPr>
              <w:rPr>
                <w:lang w:val="hu-HU"/>
              </w:rPr>
            </w:pPr>
            <w:r w:rsidRPr="00950FC8">
              <w:rPr>
                <w:lang w:val="hu-HU"/>
              </w:rPr>
              <w:t xml:space="preserve">Mentési hiba: </w:t>
            </w:r>
            <w:r w:rsidR="003253DF" w:rsidRPr="00950FC8">
              <w:rPr>
                <w:lang w:val="hu-HU"/>
              </w:rPr>
              <w:t>A jelszónak legalább 6 karakter hosszúnak kell lennie, kis- és nagybetűt, számot és speciális karaktert kell tartalmaznia.</w:t>
            </w:r>
          </w:p>
        </w:tc>
        <w:tc>
          <w:tcPr>
            <w:tcW w:w="2160" w:type="dxa"/>
          </w:tcPr>
          <w:p w14:paraId="65B99E50" w14:textId="046FE7BF" w:rsidR="003253DF" w:rsidRPr="00950FC8" w:rsidRDefault="003147A9" w:rsidP="003253DF">
            <w:pPr>
              <w:rPr>
                <w:lang w:val="hu-HU"/>
              </w:rPr>
            </w:pPr>
            <w:r w:rsidRPr="00950FC8">
              <w:rPr>
                <w:lang w:val="hu-HU"/>
              </w:rPr>
              <w:t xml:space="preserve">Mentési hiba: </w:t>
            </w:r>
            <w:r w:rsidR="003253DF" w:rsidRPr="00950FC8">
              <w:rPr>
                <w:lang w:val="hu-HU"/>
              </w:rPr>
              <w:t>A jelszónak legalább 6 karakter hosszúnak kell lennie, kis- és nagybetűt, számot és speciális karaktert kell tartalmaznia.</w:t>
            </w:r>
          </w:p>
        </w:tc>
      </w:tr>
      <w:tr w:rsidR="003253DF" w:rsidRPr="00950FC8" w14:paraId="6670E60E" w14:textId="77777777">
        <w:tc>
          <w:tcPr>
            <w:tcW w:w="2160" w:type="dxa"/>
          </w:tcPr>
          <w:p w14:paraId="7475BC43" w14:textId="72F5FAF3" w:rsidR="003253DF" w:rsidRPr="00950FC8" w:rsidRDefault="003253DF" w:rsidP="003253DF">
            <w:pPr>
              <w:rPr>
                <w:lang w:val="hu-HU"/>
              </w:rPr>
            </w:pPr>
            <w:r w:rsidRPr="00950FC8">
              <w:rPr>
                <w:lang w:val="hu-HU"/>
              </w:rPr>
              <w:t>Profil Módosítás (</w:t>
            </w:r>
            <w:proofErr w:type="spellStart"/>
            <w:r w:rsidRPr="00950FC8">
              <w:rPr>
                <w:lang w:val="hu-HU"/>
              </w:rPr>
              <w:t>Seeker</w:t>
            </w:r>
            <w:proofErr w:type="spellEnd"/>
            <w:r w:rsidRPr="00950FC8">
              <w:rPr>
                <w:lang w:val="hu-HU"/>
              </w:rPr>
              <w:t xml:space="preserve">, </w:t>
            </w:r>
            <w:proofErr w:type="spellStart"/>
            <w:r w:rsidRPr="00950FC8">
              <w:rPr>
                <w:lang w:val="hu-HU"/>
              </w:rPr>
              <w:t>Provider</w:t>
            </w:r>
            <w:proofErr w:type="spellEnd"/>
            <w:r w:rsidRPr="00950FC8">
              <w:rPr>
                <w:lang w:val="hu-HU"/>
              </w:rPr>
              <w:t>)</w:t>
            </w:r>
          </w:p>
        </w:tc>
        <w:tc>
          <w:tcPr>
            <w:tcW w:w="2160" w:type="dxa"/>
          </w:tcPr>
          <w:p w14:paraId="63C447B4" w14:textId="40E11025" w:rsidR="003253DF" w:rsidRPr="00950FC8" w:rsidRDefault="003253DF" w:rsidP="003253DF">
            <w:pPr>
              <w:rPr>
                <w:lang w:val="hu-HU"/>
              </w:rPr>
            </w:pPr>
            <w:r w:rsidRPr="00950FC8">
              <w:rPr>
                <w:lang w:val="hu-HU"/>
              </w:rPr>
              <w:t>Jelszó nem tartalmaz számot</w:t>
            </w:r>
          </w:p>
        </w:tc>
        <w:tc>
          <w:tcPr>
            <w:tcW w:w="2160" w:type="dxa"/>
          </w:tcPr>
          <w:p w14:paraId="7BFFBDD9" w14:textId="541A43A2" w:rsidR="003253DF" w:rsidRPr="00950FC8" w:rsidRDefault="003147A9" w:rsidP="003253DF">
            <w:pPr>
              <w:rPr>
                <w:lang w:val="hu-HU"/>
              </w:rPr>
            </w:pPr>
            <w:r w:rsidRPr="00950FC8">
              <w:rPr>
                <w:lang w:val="hu-HU"/>
              </w:rPr>
              <w:t xml:space="preserve">Mentési hiba: </w:t>
            </w:r>
            <w:r w:rsidR="003253DF" w:rsidRPr="00950FC8">
              <w:rPr>
                <w:lang w:val="hu-HU"/>
              </w:rPr>
              <w:t>A jelszónak legalább 6 karakter hosszúnak kell lennie, kis- és nagybetűt, számot és speciális karaktert kell tartalmaznia.</w:t>
            </w:r>
          </w:p>
        </w:tc>
        <w:tc>
          <w:tcPr>
            <w:tcW w:w="2160" w:type="dxa"/>
          </w:tcPr>
          <w:p w14:paraId="1D231888" w14:textId="0EA16F01" w:rsidR="003253DF" w:rsidRPr="00950FC8" w:rsidRDefault="003147A9" w:rsidP="003253DF">
            <w:pPr>
              <w:rPr>
                <w:lang w:val="hu-HU"/>
              </w:rPr>
            </w:pPr>
            <w:r w:rsidRPr="00950FC8">
              <w:rPr>
                <w:lang w:val="hu-HU"/>
              </w:rPr>
              <w:t xml:space="preserve">Mentési hiba: </w:t>
            </w:r>
            <w:r w:rsidR="003253DF" w:rsidRPr="00950FC8">
              <w:rPr>
                <w:lang w:val="hu-HU"/>
              </w:rPr>
              <w:t>A jelszónak legalább 6 karakter hosszúnak kell lennie, kis- és nagybetűt, számot és speciális karaktert kell tartalmaznia.</w:t>
            </w:r>
          </w:p>
        </w:tc>
      </w:tr>
      <w:tr w:rsidR="003253DF" w:rsidRPr="00950FC8" w14:paraId="221FF0B5" w14:textId="77777777">
        <w:tc>
          <w:tcPr>
            <w:tcW w:w="2160" w:type="dxa"/>
          </w:tcPr>
          <w:p w14:paraId="1AF6AB99" w14:textId="61A933B6" w:rsidR="003253DF" w:rsidRPr="00950FC8" w:rsidRDefault="003253DF" w:rsidP="003253DF">
            <w:pPr>
              <w:rPr>
                <w:lang w:val="hu-HU"/>
              </w:rPr>
            </w:pPr>
            <w:r w:rsidRPr="00950FC8">
              <w:rPr>
                <w:lang w:val="hu-HU"/>
              </w:rPr>
              <w:t>Profil Módosítás (</w:t>
            </w:r>
            <w:proofErr w:type="spellStart"/>
            <w:r w:rsidRPr="00950FC8">
              <w:rPr>
                <w:lang w:val="hu-HU"/>
              </w:rPr>
              <w:t>Seeker</w:t>
            </w:r>
            <w:proofErr w:type="spellEnd"/>
            <w:r w:rsidRPr="00950FC8">
              <w:rPr>
                <w:lang w:val="hu-HU"/>
              </w:rPr>
              <w:t xml:space="preserve">, </w:t>
            </w:r>
            <w:proofErr w:type="spellStart"/>
            <w:r w:rsidRPr="00950FC8">
              <w:rPr>
                <w:lang w:val="hu-HU"/>
              </w:rPr>
              <w:t>Provider</w:t>
            </w:r>
            <w:proofErr w:type="spellEnd"/>
            <w:r w:rsidRPr="00950FC8">
              <w:rPr>
                <w:lang w:val="hu-HU"/>
              </w:rPr>
              <w:t>)</w:t>
            </w:r>
          </w:p>
        </w:tc>
        <w:tc>
          <w:tcPr>
            <w:tcW w:w="2160" w:type="dxa"/>
          </w:tcPr>
          <w:p w14:paraId="0421D09F" w14:textId="7BDFDBD8" w:rsidR="003253DF" w:rsidRPr="00950FC8" w:rsidRDefault="003253DF" w:rsidP="003253DF">
            <w:pPr>
              <w:rPr>
                <w:lang w:val="hu-HU"/>
              </w:rPr>
            </w:pPr>
            <w:r w:rsidRPr="00950FC8">
              <w:rPr>
                <w:lang w:val="hu-HU"/>
              </w:rPr>
              <w:t>Jelszó nem tartalmaz speciális karaktert</w:t>
            </w:r>
          </w:p>
        </w:tc>
        <w:tc>
          <w:tcPr>
            <w:tcW w:w="2160" w:type="dxa"/>
          </w:tcPr>
          <w:p w14:paraId="5601D7A4" w14:textId="622C21F9" w:rsidR="003253DF" w:rsidRPr="00950FC8" w:rsidRDefault="003147A9" w:rsidP="003253DF">
            <w:pPr>
              <w:rPr>
                <w:lang w:val="hu-HU"/>
              </w:rPr>
            </w:pPr>
            <w:r w:rsidRPr="00950FC8">
              <w:rPr>
                <w:lang w:val="hu-HU"/>
              </w:rPr>
              <w:t xml:space="preserve">Mentési hiba: </w:t>
            </w:r>
            <w:r w:rsidR="003253DF" w:rsidRPr="00950FC8">
              <w:rPr>
                <w:lang w:val="hu-HU"/>
              </w:rPr>
              <w:t>A jelszónak legalább 6 karakter hosszúnak kell lennie, kis- és nagybetűt, számot és speciális karaktert kell tartalmaznia.</w:t>
            </w:r>
          </w:p>
          <w:p w14:paraId="1FBA9741" w14:textId="77777777" w:rsidR="003253DF" w:rsidRPr="00950FC8" w:rsidRDefault="003253DF" w:rsidP="003253DF">
            <w:pPr>
              <w:rPr>
                <w:lang w:val="hu-HU"/>
              </w:rPr>
            </w:pPr>
          </w:p>
          <w:p w14:paraId="544968EF" w14:textId="77777777" w:rsidR="003253DF" w:rsidRPr="00950FC8" w:rsidRDefault="003253DF" w:rsidP="003253DF">
            <w:pPr>
              <w:rPr>
                <w:lang w:val="hu-HU"/>
              </w:rPr>
            </w:pPr>
          </w:p>
          <w:p w14:paraId="1F4B8E3D" w14:textId="77777777" w:rsidR="003253DF" w:rsidRPr="00950FC8" w:rsidRDefault="003253DF" w:rsidP="003253DF">
            <w:pPr>
              <w:rPr>
                <w:lang w:val="hu-HU"/>
              </w:rPr>
            </w:pPr>
          </w:p>
          <w:p w14:paraId="309C85D7" w14:textId="77777777" w:rsidR="003253DF" w:rsidRPr="00950FC8" w:rsidRDefault="003253DF" w:rsidP="003253DF">
            <w:pPr>
              <w:rPr>
                <w:lang w:val="hu-HU"/>
              </w:rPr>
            </w:pPr>
          </w:p>
          <w:p w14:paraId="204D148B" w14:textId="77777777" w:rsidR="003253DF" w:rsidRPr="00950FC8" w:rsidRDefault="003253DF" w:rsidP="003253DF">
            <w:pPr>
              <w:rPr>
                <w:lang w:val="hu-HU"/>
              </w:rPr>
            </w:pPr>
          </w:p>
        </w:tc>
        <w:tc>
          <w:tcPr>
            <w:tcW w:w="2160" w:type="dxa"/>
          </w:tcPr>
          <w:p w14:paraId="4819D57D" w14:textId="52203887" w:rsidR="003253DF" w:rsidRPr="00950FC8" w:rsidRDefault="003147A9" w:rsidP="003253DF">
            <w:pPr>
              <w:rPr>
                <w:lang w:val="hu-HU"/>
              </w:rPr>
            </w:pPr>
            <w:r w:rsidRPr="00950FC8">
              <w:rPr>
                <w:lang w:val="hu-HU"/>
              </w:rPr>
              <w:t xml:space="preserve">Mentési hiba: </w:t>
            </w:r>
            <w:r w:rsidR="003253DF" w:rsidRPr="00950FC8">
              <w:rPr>
                <w:lang w:val="hu-HU"/>
              </w:rPr>
              <w:t>A jelszónak legalább 6 karakter hosszúnak kell lennie, kis- és nagybetűt, számot és speciális karaktert kell tartalmaznia.</w:t>
            </w:r>
          </w:p>
        </w:tc>
      </w:tr>
      <w:tr w:rsidR="003253DF" w:rsidRPr="00950FC8" w14:paraId="665C703F" w14:textId="77777777">
        <w:tc>
          <w:tcPr>
            <w:tcW w:w="2160" w:type="dxa"/>
          </w:tcPr>
          <w:p w14:paraId="034B1FAB" w14:textId="547B3691" w:rsidR="003253DF" w:rsidRPr="00950FC8" w:rsidRDefault="003253DF" w:rsidP="003253DF">
            <w:pPr>
              <w:rPr>
                <w:lang w:val="hu-HU"/>
              </w:rPr>
            </w:pPr>
            <w:r w:rsidRPr="00950FC8">
              <w:rPr>
                <w:lang w:val="hu-HU"/>
              </w:rPr>
              <w:t>Profil Módosítás</w:t>
            </w:r>
          </w:p>
          <w:p w14:paraId="290B9F21" w14:textId="740AA37B" w:rsidR="003253DF" w:rsidRPr="00950FC8" w:rsidRDefault="003253DF" w:rsidP="003253DF">
            <w:pPr>
              <w:rPr>
                <w:lang w:val="hu-HU"/>
              </w:rPr>
            </w:pPr>
            <w:r w:rsidRPr="00950FC8">
              <w:rPr>
                <w:lang w:val="hu-HU"/>
              </w:rPr>
              <w:t>(</w:t>
            </w:r>
            <w:proofErr w:type="spellStart"/>
            <w:r w:rsidRPr="00950FC8">
              <w:rPr>
                <w:lang w:val="hu-HU"/>
              </w:rPr>
              <w:t>Seeker</w:t>
            </w:r>
            <w:proofErr w:type="spellEnd"/>
            <w:r w:rsidRPr="00950FC8">
              <w:rPr>
                <w:lang w:val="hu-HU"/>
              </w:rPr>
              <w:t xml:space="preserve">, </w:t>
            </w:r>
            <w:proofErr w:type="spellStart"/>
            <w:r w:rsidRPr="00950FC8">
              <w:rPr>
                <w:lang w:val="hu-HU"/>
              </w:rPr>
              <w:t>Provider</w:t>
            </w:r>
            <w:proofErr w:type="spellEnd"/>
            <w:r w:rsidRPr="00950FC8">
              <w:rPr>
                <w:lang w:val="hu-HU"/>
              </w:rPr>
              <w:t>)</w:t>
            </w:r>
          </w:p>
        </w:tc>
        <w:tc>
          <w:tcPr>
            <w:tcW w:w="2160" w:type="dxa"/>
          </w:tcPr>
          <w:p w14:paraId="3DE486E3" w14:textId="572EA703" w:rsidR="003253DF" w:rsidRPr="00950FC8" w:rsidRDefault="003253DF" w:rsidP="003253DF">
            <w:pPr>
              <w:rPr>
                <w:lang w:val="hu-HU"/>
              </w:rPr>
            </w:pPr>
            <w:r w:rsidRPr="00950FC8">
              <w:rPr>
                <w:lang w:val="hu-HU"/>
              </w:rPr>
              <w:t>Jelszó szóközt tartalmaz</w:t>
            </w:r>
          </w:p>
        </w:tc>
        <w:tc>
          <w:tcPr>
            <w:tcW w:w="2160" w:type="dxa"/>
          </w:tcPr>
          <w:p w14:paraId="03177A66" w14:textId="3C94F5D8" w:rsidR="003253DF" w:rsidRPr="00950FC8" w:rsidRDefault="003147A9" w:rsidP="003253DF">
            <w:pPr>
              <w:rPr>
                <w:lang w:val="hu-HU"/>
              </w:rPr>
            </w:pPr>
            <w:r w:rsidRPr="00950FC8">
              <w:rPr>
                <w:lang w:val="hu-HU"/>
              </w:rPr>
              <w:t xml:space="preserve">Mentési hiba: </w:t>
            </w:r>
            <w:r w:rsidR="003253DF" w:rsidRPr="00950FC8">
              <w:rPr>
                <w:lang w:val="hu-HU"/>
              </w:rPr>
              <w:t>A jelszónak legalább 6 karakter hosszúnak kell lennie, kis- és nagybetűt, számot és speciális karaktert kell tartalmaznia.</w:t>
            </w:r>
          </w:p>
        </w:tc>
        <w:tc>
          <w:tcPr>
            <w:tcW w:w="2160" w:type="dxa"/>
          </w:tcPr>
          <w:p w14:paraId="4351B750" w14:textId="77777777" w:rsidR="003253DF" w:rsidRPr="00950FC8" w:rsidRDefault="003147A9" w:rsidP="003253DF">
            <w:pPr>
              <w:rPr>
                <w:lang w:val="hu-HU"/>
              </w:rPr>
            </w:pPr>
            <w:r w:rsidRPr="00950FC8">
              <w:rPr>
                <w:lang w:val="hu-HU"/>
              </w:rPr>
              <w:t xml:space="preserve">Mentési hiba: </w:t>
            </w:r>
            <w:r w:rsidR="003253DF" w:rsidRPr="00950FC8">
              <w:rPr>
                <w:lang w:val="hu-HU"/>
              </w:rPr>
              <w:t>A jelszónak legalább 6 karakter hosszúnak kell lennie, kis- és nagybetűt, számot és speciális karaktert kell tartalmaznia.</w:t>
            </w:r>
          </w:p>
          <w:p w14:paraId="59B30E4E" w14:textId="77777777" w:rsidR="003147A9" w:rsidRPr="00950FC8" w:rsidRDefault="003147A9" w:rsidP="003253DF">
            <w:pPr>
              <w:rPr>
                <w:lang w:val="hu-HU"/>
              </w:rPr>
            </w:pPr>
          </w:p>
          <w:p w14:paraId="36BF5CEB" w14:textId="39A84140" w:rsidR="003147A9" w:rsidRPr="00950FC8" w:rsidRDefault="003147A9" w:rsidP="003253DF">
            <w:pPr>
              <w:rPr>
                <w:lang w:val="hu-HU"/>
              </w:rPr>
            </w:pPr>
          </w:p>
        </w:tc>
      </w:tr>
      <w:tr w:rsidR="003253DF" w:rsidRPr="00950FC8" w14:paraId="0D0F6017" w14:textId="77777777">
        <w:tc>
          <w:tcPr>
            <w:tcW w:w="2160" w:type="dxa"/>
          </w:tcPr>
          <w:p w14:paraId="12F5D179" w14:textId="15E9342B" w:rsidR="003253DF" w:rsidRPr="00950FC8" w:rsidRDefault="003253DF" w:rsidP="003253DF">
            <w:pPr>
              <w:rPr>
                <w:lang w:val="hu-HU"/>
              </w:rPr>
            </w:pPr>
            <w:r w:rsidRPr="00950FC8">
              <w:rPr>
                <w:lang w:val="hu-HU"/>
              </w:rPr>
              <w:lastRenderedPageBreak/>
              <w:t>Profil Módosítás (</w:t>
            </w:r>
            <w:proofErr w:type="spellStart"/>
            <w:r w:rsidRPr="00950FC8">
              <w:rPr>
                <w:lang w:val="hu-HU"/>
              </w:rPr>
              <w:t>Seeker</w:t>
            </w:r>
            <w:proofErr w:type="spellEnd"/>
            <w:r w:rsidRPr="00950FC8">
              <w:rPr>
                <w:lang w:val="hu-HU"/>
              </w:rPr>
              <w:t xml:space="preserve">, </w:t>
            </w:r>
            <w:proofErr w:type="spellStart"/>
            <w:r w:rsidRPr="00950FC8">
              <w:rPr>
                <w:lang w:val="hu-HU"/>
              </w:rPr>
              <w:t>Provider</w:t>
            </w:r>
            <w:proofErr w:type="spellEnd"/>
            <w:r w:rsidRPr="00950FC8">
              <w:rPr>
                <w:lang w:val="hu-HU"/>
              </w:rPr>
              <w:t>)</w:t>
            </w:r>
          </w:p>
          <w:p w14:paraId="2D572773" w14:textId="77777777" w:rsidR="003253DF" w:rsidRPr="00950FC8" w:rsidRDefault="003253DF" w:rsidP="003253DF">
            <w:pPr>
              <w:rPr>
                <w:lang w:val="hu-HU"/>
              </w:rPr>
            </w:pPr>
          </w:p>
        </w:tc>
        <w:tc>
          <w:tcPr>
            <w:tcW w:w="2160" w:type="dxa"/>
          </w:tcPr>
          <w:p w14:paraId="0391238C" w14:textId="54FEEDEC" w:rsidR="003253DF" w:rsidRPr="00950FC8" w:rsidRDefault="003253DF" w:rsidP="003253DF">
            <w:pPr>
              <w:rPr>
                <w:lang w:val="hu-HU"/>
              </w:rPr>
            </w:pPr>
            <w:r w:rsidRPr="00950FC8">
              <w:rPr>
                <w:lang w:val="hu-HU"/>
              </w:rPr>
              <w:t>A j</w:t>
            </w:r>
            <w:r w:rsidR="003147A9" w:rsidRPr="00950FC8">
              <w:rPr>
                <w:lang w:val="hu-HU"/>
              </w:rPr>
              <w:t>elenlegi jelszó nem helyes</w:t>
            </w:r>
          </w:p>
        </w:tc>
        <w:tc>
          <w:tcPr>
            <w:tcW w:w="2160" w:type="dxa"/>
          </w:tcPr>
          <w:p w14:paraId="720D713F" w14:textId="2071ECF6" w:rsidR="003253DF" w:rsidRPr="00950FC8" w:rsidRDefault="003147A9" w:rsidP="003253DF">
            <w:pPr>
              <w:rPr>
                <w:lang w:val="hu-HU"/>
              </w:rPr>
            </w:pPr>
            <w:r w:rsidRPr="00950FC8">
              <w:rPr>
                <w:lang w:val="hu-HU"/>
              </w:rPr>
              <w:t>Mentési hiba: A megadott jelszó nem egyezik a jelenlegi jelszóval.</w:t>
            </w:r>
          </w:p>
        </w:tc>
        <w:tc>
          <w:tcPr>
            <w:tcW w:w="2160" w:type="dxa"/>
          </w:tcPr>
          <w:p w14:paraId="08BE715B" w14:textId="5F79EFDD" w:rsidR="003253DF" w:rsidRPr="00950FC8" w:rsidRDefault="003147A9" w:rsidP="003253DF">
            <w:pPr>
              <w:rPr>
                <w:lang w:val="hu-HU"/>
              </w:rPr>
            </w:pPr>
            <w:r w:rsidRPr="00950FC8">
              <w:rPr>
                <w:lang w:val="hu-HU"/>
              </w:rPr>
              <w:t>Mentési hiba: A megadott jelszó nem egyezik a jelenlegi jelszóval.</w:t>
            </w:r>
          </w:p>
        </w:tc>
      </w:tr>
      <w:tr w:rsidR="003253DF" w:rsidRPr="00950FC8" w14:paraId="53C8F588" w14:textId="77777777">
        <w:tc>
          <w:tcPr>
            <w:tcW w:w="2160" w:type="dxa"/>
          </w:tcPr>
          <w:p w14:paraId="5568F07F" w14:textId="2E8300C8" w:rsidR="003253DF" w:rsidRPr="00950FC8" w:rsidRDefault="003253DF" w:rsidP="003253DF">
            <w:pPr>
              <w:rPr>
                <w:lang w:val="hu-HU"/>
              </w:rPr>
            </w:pPr>
            <w:r w:rsidRPr="00950FC8">
              <w:rPr>
                <w:lang w:val="hu-HU"/>
              </w:rPr>
              <w:t>Profil Módosítás (</w:t>
            </w:r>
            <w:proofErr w:type="spellStart"/>
            <w:r w:rsidRPr="00950FC8">
              <w:rPr>
                <w:lang w:val="hu-HU"/>
              </w:rPr>
              <w:t>Seeker</w:t>
            </w:r>
            <w:proofErr w:type="spellEnd"/>
            <w:r w:rsidRPr="00950FC8">
              <w:rPr>
                <w:lang w:val="hu-HU"/>
              </w:rPr>
              <w:t xml:space="preserve">, </w:t>
            </w:r>
            <w:proofErr w:type="spellStart"/>
            <w:r w:rsidRPr="00950FC8">
              <w:rPr>
                <w:lang w:val="hu-HU"/>
              </w:rPr>
              <w:t>Provider</w:t>
            </w:r>
            <w:proofErr w:type="spellEnd"/>
            <w:r w:rsidRPr="00950FC8">
              <w:rPr>
                <w:lang w:val="hu-HU"/>
              </w:rPr>
              <w:t>)</w:t>
            </w:r>
          </w:p>
          <w:p w14:paraId="18F26DBB" w14:textId="77777777" w:rsidR="003253DF" w:rsidRPr="00950FC8" w:rsidRDefault="003253DF" w:rsidP="003253DF">
            <w:pPr>
              <w:rPr>
                <w:lang w:val="hu-HU"/>
              </w:rPr>
            </w:pPr>
          </w:p>
        </w:tc>
        <w:tc>
          <w:tcPr>
            <w:tcW w:w="2160" w:type="dxa"/>
          </w:tcPr>
          <w:p w14:paraId="27685496" w14:textId="35DF28FB" w:rsidR="003253DF" w:rsidRPr="00950FC8" w:rsidRDefault="003253DF" w:rsidP="003253DF">
            <w:pPr>
              <w:rPr>
                <w:lang w:val="hu-HU"/>
              </w:rPr>
            </w:pPr>
            <w:r w:rsidRPr="00950FC8">
              <w:rPr>
                <w:lang w:val="hu-HU"/>
              </w:rPr>
              <w:t>Ország: Üres</w:t>
            </w:r>
          </w:p>
        </w:tc>
        <w:tc>
          <w:tcPr>
            <w:tcW w:w="2160" w:type="dxa"/>
          </w:tcPr>
          <w:p w14:paraId="6881B410" w14:textId="089E70F0" w:rsidR="003253DF" w:rsidRPr="00950FC8" w:rsidRDefault="003147A9" w:rsidP="003253DF">
            <w:pPr>
              <w:rPr>
                <w:lang w:val="hu-HU"/>
              </w:rPr>
            </w:pPr>
            <w:r w:rsidRPr="00950FC8">
              <w:rPr>
                <w:lang w:val="hu-HU"/>
              </w:rPr>
              <w:t>Mentési hiba</w:t>
            </w:r>
            <w:r w:rsidR="007C570C" w:rsidRPr="00950FC8">
              <w:rPr>
                <w:lang w:val="hu-HU"/>
              </w:rPr>
              <w:t>:</w:t>
            </w:r>
            <w:r w:rsidRPr="00950FC8">
              <w:rPr>
                <w:lang w:val="hu-HU"/>
              </w:rPr>
              <w:t xml:space="preserve"> </w:t>
            </w:r>
            <w:r w:rsidR="003253DF" w:rsidRPr="00950FC8">
              <w:rPr>
                <w:lang w:val="hu-HU"/>
              </w:rPr>
              <w:t xml:space="preserve">Az ország </w:t>
            </w:r>
            <w:r w:rsidRPr="00950FC8">
              <w:rPr>
                <w:lang w:val="hu-HU"/>
              </w:rPr>
              <w:t>nem hagyható üresen.</w:t>
            </w:r>
          </w:p>
        </w:tc>
        <w:tc>
          <w:tcPr>
            <w:tcW w:w="2160" w:type="dxa"/>
          </w:tcPr>
          <w:p w14:paraId="52E5C525" w14:textId="56A3F824" w:rsidR="003253DF" w:rsidRPr="00950FC8" w:rsidRDefault="003147A9" w:rsidP="003253DF">
            <w:pPr>
              <w:rPr>
                <w:lang w:val="hu-HU"/>
              </w:rPr>
            </w:pPr>
            <w:r w:rsidRPr="00950FC8">
              <w:rPr>
                <w:lang w:val="hu-HU"/>
              </w:rPr>
              <w:t>Mentési hiba</w:t>
            </w:r>
            <w:r w:rsidR="007C570C" w:rsidRPr="00950FC8">
              <w:rPr>
                <w:lang w:val="hu-HU"/>
              </w:rPr>
              <w:t>:</w:t>
            </w:r>
            <w:r w:rsidRPr="00950FC8">
              <w:rPr>
                <w:lang w:val="hu-HU"/>
              </w:rPr>
              <w:t xml:space="preserve"> </w:t>
            </w:r>
            <w:r w:rsidR="003253DF" w:rsidRPr="00950FC8">
              <w:rPr>
                <w:lang w:val="hu-HU"/>
              </w:rPr>
              <w:t xml:space="preserve">Az ország </w:t>
            </w:r>
            <w:r w:rsidRPr="00950FC8">
              <w:rPr>
                <w:lang w:val="hu-HU"/>
              </w:rPr>
              <w:t>nem hagyható üresen.</w:t>
            </w:r>
          </w:p>
        </w:tc>
      </w:tr>
      <w:tr w:rsidR="003253DF" w:rsidRPr="00950FC8" w14:paraId="27DDE1CB" w14:textId="77777777">
        <w:tc>
          <w:tcPr>
            <w:tcW w:w="2160" w:type="dxa"/>
          </w:tcPr>
          <w:p w14:paraId="5EFF2219" w14:textId="72C1C41B" w:rsidR="003253DF" w:rsidRPr="00950FC8" w:rsidRDefault="003253DF" w:rsidP="003253DF">
            <w:pPr>
              <w:rPr>
                <w:lang w:val="hu-HU"/>
              </w:rPr>
            </w:pPr>
            <w:r w:rsidRPr="00950FC8">
              <w:rPr>
                <w:lang w:val="hu-HU"/>
              </w:rPr>
              <w:t>Profil Módosítás (</w:t>
            </w:r>
            <w:proofErr w:type="spellStart"/>
            <w:r w:rsidRPr="00950FC8">
              <w:rPr>
                <w:lang w:val="hu-HU"/>
              </w:rPr>
              <w:t>Seeker</w:t>
            </w:r>
            <w:proofErr w:type="spellEnd"/>
            <w:r w:rsidRPr="00950FC8">
              <w:rPr>
                <w:lang w:val="hu-HU"/>
              </w:rPr>
              <w:t xml:space="preserve">, </w:t>
            </w:r>
            <w:proofErr w:type="spellStart"/>
            <w:r w:rsidRPr="00950FC8">
              <w:rPr>
                <w:lang w:val="hu-HU"/>
              </w:rPr>
              <w:t>Provider</w:t>
            </w:r>
            <w:proofErr w:type="spellEnd"/>
            <w:r w:rsidRPr="00950FC8">
              <w:rPr>
                <w:lang w:val="hu-HU"/>
              </w:rPr>
              <w:t>)</w:t>
            </w:r>
          </w:p>
          <w:p w14:paraId="26980C2E" w14:textId="77777777" w:rsidR="003253DF" w:rsidRPr="00950FC8" w:rsidRDefault="003253DF" w:rsidP="003253DF">
            <w:pPr>
              <w:rPr>
                <w:lang w:val="hu-HU"/>
              </w:rPr>
            </w:pPr>
          </w:p>
        </w:tc>
        <w:tc>
          <w:tcPr>
            <w:tcW w:w="2160" w:type="dxa"/>
          </w:tcPr>
          <w:p w14:paraId="3218007A" w14:textId="2E6E0777" w:rsidR="003253DF" w:rsidRPr="00950FC8" w:rsidRDefault="003253DF" w:rsidP="003253DF">
            <w:pPr>
              <w:rPr>
                <w:lang w:val="hu-HU"/>
              </w:rPr>
            </w:pPr>
            <w:r w:rsidRPr="00950FC8">
              <w:rPr>
                <w:lang w:val="hu-HU"/>
              </w:rPr>
              <w:t xml:space="preserve">Megye: </w:t>
            </w:r>
            <w:r w:rsidR="003147A9" w:rsidRPr="00950FC8">
              <w:rPr>
                <w:lang w:val="hu-HU"/>
              </w:rPr>
              <w:t>Ü</w:t>
            </w:r>
            <w:r w:rsidRPr="00950FC8">
              <w:rPr>
                <w:lang w:val="hu-HU"/>
              </w:rPr>
              <w:t>res</w:t>
            </w:r>
          </w:p>
        </w:tc>
        <w:tc>
          <w:tcPr>
            <w:tcW w:w="2160" w:type="dxa"/>
          </w:tcPr>
          <w:p w14:paraId="5DD711E6" w14:textId="21385194" w:rsidR="003253DF" w:rsidRPr="00950FC8" w:rsidRDefault="003147A9" w:rsidP="003253DF">
            <w:pPr>
              <w:rPr>
                <w:lang w:val="hu-HU"/>
              </w:rPr>
            </w:pPr>
            <w:r w:rsidRPr="00950FC8">
              <w:rPr>
                <w:lang w:val="hu-HU"/>
              </w:rPr>
              <w:t>Mentési hiba</w:t>
            </w:r>
            <w:r w:rsidR="007C570C" w:rsidRPr="00950FC8">
              <w:rPr>
                <w:lang w:val="hu-HU"/>
              </w:rPr>
              <w:t>:</w:t>
            </w:r>
            <w:r w:rsidRPr="00950FC8">
              <w:rPr>
                <w:lang w:val="hu-HU"/>
              </w:rPr>
              <w:t xml:space="preserve"> </w:t>
            </w:r>
            <w:r w:rsidR="003253DF" w:rsidRPr="00950FC8">
              <w:rPr>
                <w:lang w:val="hu-HU"/>
              </w:rPr>
              <w:t xml:space="preserve">A megye </w:t>
            </w:r>
            <w:r w:rsidRPr="00950FC8">
              <w:rPr>
                <w:lang w:val="hu-HU"/>
              </w:rPr>
              <w:t>nem hagyható üresen.</w:t>
            </w:r>
          </w:p>
        </w:tc>
        <w:tc>
          <w:tcPr>
            <w:tcW w:w="2160" w:type="dxa"/>
          </w:tcPr>
          <w:p w14:paraId="1ED68CA2" w14:textId="6B736CDE" w:rsidR="003253DF" w:rsidRPr="00950FC8" w:rsidRDefault="003147A9" w:rsidP="003253DF">
            <w:pPr>
              <w:rPr>
                <w:lang w:val="hu-HU"/>
              </w:rPr>
            </w:pPr>
            <w:r w:rsidRPr="00950FC8">
              <w:rPr>
                <w:lang w:val="hu-HU"/>
              </w:rPr>
              <w:t>Mentési hiba</w:t>
            </w:r>
            <w:r w:rsidR="007C570C" w:rsidRPr="00950FC8">
              <w:rPr>
                <w:lang w:val="hu-HU"/>
              </w:rPr>
              <w:t>:</w:t>
            </w:r>
            <w:r w:rsidRPr="00950FC8">
              <w:rPr>
                <w:lang w:val="hu-HU"/>
              </w:rPr>
              <w:t xml:space="preserve"> </w:t>
            </w:r>
            <w:r w:rsidR="003253DF" w:rsidRPr="00950FC8">
              <w:rPr>
                <w:lang w:val="hu-HU"/>
              </w:rPr>
              <w:t xml:space="preserve">A megye </w:t>
            </w:r>
            <w:r w:rsidRPr="00950FC8">
              <w:rPr>
                <w:lang w:val="hu-HU"/>
              </w:rPr>
              <w:t>nem hagyható üresen.</w:t>
            </w:r>
          </w:p>
        </w:tc>
      </w:tr>
      <w:tr w:rsidR="003253DF" w:rsidRPr="00950FC8" w14:paraId="067785C5" w14:textId="77777777">
        <w:tc>
          <w:tcPr>
            <w:tcW w:w="2160" w:type="dxa"/>
          </w:tcPr>
          <w:p w14:paraId="4CBAD8F3" w14:textId="0E8D3CA4" w:rsidR="003253DF" w:rsidRPr="00950FC8" w:rsidRDefault="003253DF" w:rsidP="003253DF">
            <w:pPr>
              <w:rPr>
                <w:lang w:val="hu-HU"/>
              </w:rPr>
            </w:pPr>
            <w:r w:rsidRPr="00950FC8">
              <w:rPr>
                <w:lang w:val="hu-HU"/>
              </w:rPr>
              <w:t>Profil Módosítás (</w:t>
            </w:r>
            <w:proofErr w:type="spellStart"/>
            <w:r w:rsidRPr="00950FC8">
              <w:rPr>
                <w:lang w:val="hu-HU"/>
              </w:rPr>
              <w:t>Seeker</w:t>
            </w:r>
            <w:proofErr w:type="spellEnd"/>
            <w:r w:rsidRPr="00950FC8">
              <w:rPr>
                <w:lang w:val="hu-HU"/>
              </w:rPr>
              <w:t xml:space="preserve">, </w:t>
            </w:r>
            <w:proofErr w:type="spellStart"/>
            <w:r w:rsidRPr="00950FC8">
              <w:rPr>
                <w:lang w:val="hu-HU"/>
              </w:rPr>
              <w:t>Provider</w:t>
            </w:r>
            <w:proofErr w:type="spellEnd"/>
            <w:r w:rsidRPr="00950FC8">
              <w:rPr>
                <w:lang w:val="hu-HU"/>
              </w:rPr>
              <w:t>)</w:t>
            </w:r>
          </w:p>
          <w:p w14:paraId="0B3AC1B7" w14:textId="77777777" w:rsidR="003253DF" w:rsidRPr="00950FC8" w:rsidRDefault="003253DF" w:rsidP="003253DF">
            <w:pPr>
              <w:rPr>
                <w:lang w:val="hu-HU"/>
              </w:rPr>
            </w:pPr>
          </w:p>
        </w:tc>
        <w:tc>
          <w:tcPr>
            <w:tcW w:w="2160" w:type="dxa"/>
          </w:tcPr>
          <w:p w14:paraId="682631A4" w14:textId="3721B4D9" w:rsidR="003253DF" w:rsidRPr="00950FC8" w:rsidRDefault="003253DF" w:rsidP="003253DF">
            <w:pPr>
              <w:rPr>
                <w:lang w:val="hu-HU"/>
              </w:rPr>
            </w:pPr>
            <w:r w:rsidRPr="00950FC8">
              <w:rPr>
                <w:lang w:val="hu-HU"/>
              </w:rPr>
              <w:t>Város: Üres</w:t>
            </w:r>
          </w:p>
        </w:tc>
        <w:tc>
          <w:tcPr>
            <w:tcW w:w="2160" w:type="dxa"/>
          </w:tcPr>
          <w:p w14:paraId="1C4B4835" w14:textId="2FE938E4" w:rsidR="003253DF" w:rsidRPr="00950FC8" w:rsidRDefault="003147A9" w:rsidP="003253DF">
            <w:pPr>
              <w:rPr>
                <w:lang w:val="hu-HU"/>
              </w:rPr>
            </w:pPr>
            <w:r w:rsidRPr="00950FC8">
              <w:rPr>
                <w:lang w:val="hu-HU"/>
              </w:rPr>
              <w:t>Mentési hiba</w:t>
            </w:r>
            <w:r w:rsidR="007C570C" w:rsidRPr="00950FC8">
              <w:rPr>
                <w:lang w:val="hu-HU"/>
              </w:rPr>
              <w:t>:</w:t>
            </w:r>
            <w:r w:rsidRPr="00950FC8">
              <w:rPr>
                <w:lang w:val="hu-HU"/>
              </w:rPr>
              <w:t xml:space="preserve"> </w:t>
            </w:r>
            <w:r w:rsidR="003253DF" w:rsidRPr="00950FC8">
              <w:rPr>
                <w:lang w:val="hu-HU"/>
              </w:rPr>
              <w:t xml:space="preserve">A város </w:t>
            </w:r>
            <w:r w:rsidRPr="00950FC8">
              <w:rPr>
                <w:lang w:val="hu-HU"/>
              </w:rPr>
              <w:t>nem hagyható üresen.</w:t>
            </w:r>
          </w:p>
        </w:tc>
        <w:tc>
          <w:tcPr>
            <w:tcW w:w="2160" w:type="dxa"/>
          </w:tcPr>
          <w:p w14:paraId="0F1DD4C0" w14:textId="46248127" w:rsidR="003253DF" w:rsidRPr="00950FC8" w:rsidRDefault="003147A9" w:rsidP="003253DF">
            <w:pPr>
              <w:rPr>
                <w:lang w:val="hu-HU"/>
              </w:rPr>
            </w:pPr>
            <w:r w:rsidRPr="00950FC8">
              <w:rPr>
                <w:lang w:val="hu-HU"/>
              </w:rPr>
              <w:t>Mentési hiba</w:t>
            </w:r>
            <w:r w:rsidR="007C570C" w:rsidRPr="00950FC8">
              <w:rPr>
                <w:lang w:val="hu-HU"/>
              </w:rPr>
              <w:t>:</w:t>
            </w:r>
            <w:r w:rsidRPr="00950FC8">
              <w:rPr>
                <w:lang w:val="hu-HU"/>
              </w:rPr>
              <w:t xml:space="preserve"> </w:t>
            </w:r>
            <w:r w:rsidR="003253DF" w:rsidRPr="00950FC8">
              <w:rPr>
                <w:lang w:val="hu-HU"/>
              </w:rPr>
              <w:t xml:space="preserve">A város </w:t>
            </w:r>
            <w:r w:rsidRPr="00950FC8">
              <w:rPr>
                <w:lang w:val="hu-HU"/>
              </w:rPr>
              <w:t>nem hagyható üresen.</w:t>
            </w:r>
          </w:p>
        </w:tc>
      </w:tr>
      <w:tr w:rsidR="003253DF" w:rsidRPr="00950FC8" w14:paraId="66ED1E7F" w14:textId="77777777">
        <w:tc>
          <w:tcPr>
            <w:tcW w:w="2160" w:type="dxa"/>
          </w:tcPr>
          <w:p w14:paraId="75960FED" w14:textId="5B5C2ABB" w:rsidR="003253DF" w:rsidRPr="00950FC8" w:rsidRDefault="003253DF" w:rsidP="003253DF">
            <w:pPr>
              <w:rPr>
                <w:lang w:val="hu-HU"/>
              </w:rPr>
            </w:pPr>
            <w:r w:rsidRPr="00950FC8">
              <w:rPr>
                <w:lang w:val="hu-HU"/>
              </w:rPr>
              <w:t>Profil Módosítás (</w:t>
            </w:r>
            <w:proofErr w:type="spellStart"/>
            <w:r w:rsidRPr="00950FC8">
              <w:rPr>
                <w:lang w:val="hu-HU"/>
              </w:rPr>
              <w:t>Seeker</w:t>
            </w:r>
            <w:proofErr w:type="spellEnd"/>
            <w:r w:rsidRPr="00950FC8">
              <w:rPr>
                <w:lang w:val="hu-HU"/>
              </w:rPr>
              <w:t xml:space="preserve">, </w:t>
            </w:r>
            <w:proofErr w:type="spellStart"/>
            <w:r w:rsidRPr="00950FC8">
              <w:rPr>
                <w:lang w:val="hu-HU"/>
              </w:rPr>
              <w:t>Provider</w:t>
            </w:r>
            <w:proofErr w:type="spellEnd"/>
            <w:r w:rsidRPr="00950FC8">
              <w:rPr>
                <w:lang w:val="hu-HU"/>
              </w:rPr>
              <w:t>)</w:t>
            </w:r>
          </w:p>
          <w:p w14:paraId="115E2C1C" w14:textId="77777777" w:rsidR="003253DF" w:rsidRPr="00950FC8" w:rsidRDefault="003253DF" w:rsidP="003253DF">
            <w:pPr>
              <w:rPr>
                <w:lang w:val="hu-HU"/>
              </w:rPr>
            </w:pPr>
          </w:p>
        </w:tc>
        <w:tc>
          <w:tcPr>
            <w:tcW w:w="2160" w:type="dxa"/>
          </w:tcPr>
          <w:p w14:paraId="64CEF161" w14:textId="18EDE219" w:rsidR="003253DF" w:rsidRPr="00950FC8" w:rsidRDefault="003253DF" w:rsidP="003253DF">
            <w:pPr>
              <w:rPr>
                <w:lang w:val="hu-HU"/>
              </w:rPr>
            </w:pPr>
            <w:r w:rsidRPr="00950FC8">
              <w:rPr>
                <w:lang w:val="hu-HU"/>
              </w:rPr>
              <w:t>Ország: Nem létező ország</w:t>
            </w:r>
          </w:p>
        </w:tc>
        <w:tc>
          <w:tcPr>
            <w:tcW w:w="2160" w:type="dxa"/>
          </w:tcPr>
          <w:p w14:paraId="720F13D1" w14:textId="017B7C6E" w:rsidR="003253DF" w:rsidRPr="00950FC8" w:rsidRDefault="007C570C" w:rsidP="003253DF">
            <w:pPr>
              <w:rPr>
                <w:lang w:val="hu-HU"/>
              </w:rPr>
            </w:pPr>
            <w:r w:rsidRPr="00950FC8">
              <w:rPr>
                <w:lang w:val="hu-HU"/>
              </w:rPr>
              <w:t xml:space="preserve">Mentési </w:t>
            </w:r>
            <w:proofErr w:type="spellStart"/>
            <w:proofErr w:type="gramStart"/>
            <w:r w:rsidRPr="00950FC8">
              <w:rPr>
                <w:lang w:val="hu-HU"/>
              </w:rPr>
              <w:t>hiba:</w:t>
            </w:r>
            <w:r w:rsidR="003253DF" w:rsidRPr="00950FC8">
              <w:rPr>
                <w:lang w:val="hu-HU"/>
              </w:rPr>
              <w:t>A</w:t>
            </w:r>
            <w:proofErr w:type="spellEnd"/>
            <w:proofErr w:type="gramEnd"/>
            <w:r w:rsidR="003253DF" w:rsidRPr="00950FC8">
              <w:rPr>
                <w:lang w:val="hu-HU"/>
              </w:rPr>
              <w:t xml:space="preserve"> megadott ország nem ismerhető fel: "xxx"</w:t>
            </w:r>
          </w:p>
        </w:tc>
        <w:tc>
          <w:tcPr>
            <w:tcW w:w="2160" w:type="dxa"/>
          </w:tcPr>
          <w:p w14:paraId="47782340" w14:textId="79613178" w:rsidR="003253DF" w:rsidRPr="00950FC8" w:rsidRDefault="007C570C" w:rsidP="003253DF">
            <w:pPr>
              <w:rPr>
                <w:lang w:val="hu-HU"/>
              </w:rPr>
            </w:pPr>
            <w:r w:rsidRPr="00950FC8">
              <w:rPr>
                <w:lang w:val="hu-HU"/>
              </w:rPr>
              <w:t xml:space="preserve">Mentési </w:t>
            </w:r>
            <w:proofErr w:type="spellStart"/>
            <w:proofErr w:type="gramStart"/>
            <w:r w:rsidRPr="00950FC8">
              <w:rPr>
                <w:lang w:val="hu-HU"/>
              </w:rPr>
              <w:t>hiba:</w:t>
            </w:r>
            <w:r w:rsidR="003253DF" w:rsidRPr="00950FC8">
              <w:rPr>
                <w:lang w:val="hu-HU"/>
              </w:rPr>
              <w:t>A</w:t>
            </w:r>
            <w:proofErr w:type="spellEnd"/>
            <w:proofErr w:type="gramEnd"/>
            <w:r w:rsidR="003253DF" w:rsidRPr="00950FC8">
              <w:rPr>
                <w:lang w:val="hu-HU"/>
              </w:rPr>
              <w:t xml:space="preserve"> megadott ország nem ismerhető fel: "xxx"</w:t>
            </w:r>
          </w:p>
        </w:tc>
      </w:tr>
      <w:tr w:rsidR="003253DF" w:rsidRPr="00950FC8" w14:paraId="0D199F4B" w14:textId="77777777">
        <w:tc>
          <w:tcPr>
            <w:tcW w:w="2160" w:type="dxa"/>
          </w:tcPr>
          <w:p w14:paraId="2B00AC28" w14:textId="33579222" w:rsidR="003253DF" w:rsidRPr="00950FC8" w:rsidRDefault="0069247A" w:rsidP="003253DF">
            <w:pPr>
              <w:rPr>
                <w:lang w:val="hu-HU"/>
              </w:rPr>
            </w:pPr>
            <w:r w:rsidRPr="00950FC8">
              <w:rPr>
                <w:lang w:val="hu-HU"/>
              </w:rPr>
              <w:t>Profil Módosítás</w:t>
            </w:r>
          </w:p>
          <w:p w14:paraId="53D93EF1" w14:textId="77777777" w:rsidR="003253DF" w:rsidRPr="00950FC8" w:rsidRDefault="003253DF" w:rsidP="003253DF">
            <w:pPr>
              <w:rPr>
                <w:lang w:val="hu-HU"/>
              </w:rPr>
            </w:pPr>
            <w:r w:rsidRPr="00950FC8">
              <w:rPr>
                <w:lang w:val="hu-HU"/>
              </w:rPr>
              <w:t>(</w:t>
            </w:r>
            <w:proofErr w:type="spellStart"/>
            <w:r w:rsidRPr="00950FC8">
              <w:rPr>
                <w:lang w:val="hu-HU"/>
              </w:rPr>
              <w:t>Seeker</w:t>
            </w:r>
            <w:proofErr w:type="spellEnd"/>
            <w:r w:rsidRPr="00950FC8">
              <w:rPr>
                <w:lang w:val="hu-HU"/>
              </w:rPr>
              <w:t xml:space="preserve">, </w:t>
            </w:r>
            <w:proofErr w:type="spellStart"/>
            <w:r w:rsidRPr="00950FC8">
              <w:rPr>
                <w:lang w:val="hu-HU"/>
              </w:rPr>
              <w:t>Provider</w:t>
            </w:r>
            <w:proofErr w:type="spellEnd"/>
            <w:r w:rsidRPr="00950FC8">
              <w:rPr>
                <w:lang w:val="hu-HU"/>
              </w:rPr>
              <w:t>)</w:t>
            </w:r>
          </w:p>
          <w:p w14:paraId="6333BF38" w14:textId="77777777" w:rsidR="003253DF" w:rsidRPr="00950FC8" w:rsidRDefault="003253DF" w:rsidP="003253DF">
            <w:pPr>
              <w:rPr>
                <w:lang w:val="hu-HU"/>
              </w:rPr>
            </w:pPr>
          </w:p>
        </w:tc>
        <w:tc>
          <w:tcPr>
            <w:tcW w:w="2160" w:type="dxa"/>
          </w:tcPr>
          <w:p w14:paraId="533BC0E0" w14:textId="5050772C" w:rsidR="003253DF" w:rsidRPr="00950FC8" w:rsidRDefault="003253DF" w:rsidP="003253DF">
            <w:pPr>
              <w:rPr>
                <w:lang w:val="hu-HU"/>
              </w:rPr>
            </w:pPr>
            <w:r w:rsidRPr="00950FC8">
              <w:rPr>
                <w:lang w:val="hu-HU"/>
              </w:rPr>
              <w:t>Megye: Nem létező megye</w:t>
            </w:r>
          </w:p>
        </w:tc>
        <w:tc>
          <w:tcPr>
            <w:tcW w:w="2160" w:type="dxa"/>
          </w:tcPr>
          <w:p w14:paraId="3663430B" w14:textId="2A08EFF8" w:rsidR="003253DF" w:rsidRPr="00950FC8" w:rsidRDefault="007C570C" w:rsidP="003253DF">
            <w:pPr>
              <w:rPr>
                <w:lang w:val="hu-HU"/>
              </w:rPr>
            </w:pPr>
            <w:r w:rsidRPr="00950FC8">
              <w:rPr>
                <w:lang w:val="hu-HU"/>
              </w:rPr>
              <w:t xml:space="preserve">Mentési </w:t>
            </w:r>
            <w:proofErr w:type="spellStart"/>
            <w:proofErr w:type="gramStart"/>
            <w:r w:rsidRPr="00950FC8">
              <w:rPr>
                <w:lang w:val="hu-HU"/>
              </w:rPr>
              <w:t>hiba:</w:t>
            </w:r>
            <w:r w:rsidR="003253DF" w:rsidRPr="00950FC8">
              <w:rPr>
                <w:lang w:val="hu-HU"/>
              </w:rPr>
              <w:t>A</w:t>
            </w:r>
            <w:proofErr w:type="spellEnd"/>
            <w:proofErr w:type="gramEnd"/>
            <w:r w:rsidR="003253DF" w:rsidRPr="00950FC8">
              <w:rPr>
                <w:lang w:val="hu-HU"/>
              </w:rPr>
              <w:t xml:space="preserve"> megadott megye nem ismerhető fel: "xxx"</w:t>
            </w:r>
          </w:p>
        </w:tc>
        <w:tc>
          <w:tcPr>
            <w:tcW w:w="2160" w:type="dxa"/>
          </w:tcPr>
          <w:p w14:paraId="190FC588" w14:textId="20B3BA90" w:rsidR="003253DF" w:rsidRPr="00950FC8" w:rsidRDefault="007C570C" w:rsidP="003253DF">
            <w:pPr>
              <w:rPr>
                <w:lang w:val="hu-HU"/>
              </w:rPr>
            </w:pPr>
            <w:r w:rsidRPr="00950FC8">
              <w:rPr>
                <w:lang w:val="hu-HU"/>
              </w:rPr>
              <w:t xml:space="preserve">Mentési </w:t>
            </w:r>
            <w:proofErr w:type="spellStart"/>
            <w:proofErr w:type="gramStart"/>
            <w:r w:rsidRPr="00950FC8">
              <w:rPr>
                <w:lang w:val="hu-HU"/>
              </w:rPr>
              <w:t>hiba:</w:t>
            </w:r>
            <w:r w:rsidR="003253DF" w:rsidRPr="00950FC8">
              <w:rPr>
                <w:lang w:val="hu-HU"/>
              </w:rPr>
              <w:t>A</w:t>
            </w:r>
            <w:proofErr w:type="spellEnd"/>
            <w:proofErr w:type="gramEnd"/>
            <w:r w:rsidR="003253DF" w:rsidRPr="00950FC8">
              <w:rPr>
                <w:lang w:val="hu-HU"/>
              </w:rPr>
              <w:t xml:space="preserve"> megadott Megye nem ismerhető fel: "xxx"</w:t>
            </w:r>
          </w:p>
        </w:tc>
      </w:tr>
      <w:tr w:rsidR="003253DF" w:rsidRPr="00950FC8" w14:paraId="0588B036" w14:textId="77777777">
        <w:tc>
          <w:tcPr>
            <w:tcW w:w="2160" w:type="dxa"/>
          </w:tcPr>
          <w:p w14:paraId="1C35C00C" w14:textId="79E028E3" w:rsidR="003253DF" w:rsidRPr="00950FC8" w:rsidRDefault="003253DF" w:rsidP="003253DF">
            <w:pPr>
              <w:rPr>
                <w:lang w:val="hu-HU"/>
              </w:rPr>
            </w:pPr>
            <w:r w:rsidRPr="00950FC8">
              <w:rPr>
                <w:lang w:val="hu-HU"/>
              </w:rPr>
              <w:t>Profil Módosítás (</w:t>
            </w:r>
            <w:proofErr w:type="spellStart"/>
            <w:r w:rsidRPr="00950FC8">
              <w:rPr>
                <w:lang w:val="hu-HU"/>
              </w:rPr>
              <w:t>Seeker</w:t>
            </w:r>
            <w:proofErr w:type="spellEnd"/>
            <w:r w:rsidRPr="00950FC8">
              <w:rPr>
                <w:lang w:val="hu-HU"/>
              </w:rPr>
              <w:t xml:space="preserve">, </w:t>
            </w:r>
            <w:proofErr w:type="spellStart"/>
            <w:r w:rsidRPr="00950FC8">
              <w:rPr>
                <w:lang w:val="hu-HU"/>
              </w:rPr>
              <w:t>Provider</w:t>
            </w:r>
            <w:proofErr w:type="spellEnd"/>
            <w:r w:rsidRPr="00950FC8">
              <w:rPr>
                <w:lang w:val="hu-HU"/>
              </w:rPr>
              <w:t>)</w:t>
            </w:r>
          </w:p>
          <w:p w14:paraId="27274225" w14:textId="77777777" w:rsidR="003253DF" w:rsidRPr="00950FC8" w:rsidRDefault="003253DF" w:rsidP="003253DF">
            <w:pPr>
              <w:rPr>
                <w:lang w:val="hu-HU"/>
              </w:rPr>
            </w:pPr>
          </w:p>
        </w:tc>
        <w:tc>
          <w:tcPr>
            <w:tcW w:w="2160" w:type="dxa"/>
          </w:tcPr>
          <w:p w14:paraId="28213ED7" w14:textId="55153D49" w:rsidR="003253DF" w:rsidRPr="00950FC8" w:rsidRDefault="003253DF" w:rsidP="003253DF">
            <w:pPr>
              <w:rPr>
                <w:lang w:val="hu-HU"/>
              </w:rPr>
            </w:pPr>
            <w:r w:rsidRPr="00950FC8">
              <w:rPr>
                <w:lang w:val="hu-HU"/>
              </w:rPr>
              <w:t xml:space="preserve">Város: Nem létező város </w:t>
            </w:r>
          </w:p>
        </w:tc>
        <w:tc>
          <w:tcPr>
            <w:tcW w:w="2160" w:type="dxa"/>
          </w:tcPr>
          <w:p w14:paraId="1E7476D4" w14:textId="33EAC5C6" w:rsidR="003253DF" w:rsidRPr="00950FC8" w:rsidRDefault="007C570C" w:rsidP="003253DF">
            <w:pPr>
              <w:rPr>
                <w:lang w:val="hu-HU"/>
              </w:rPr>
            </w:pPr>
            <w:r w:rsidRPr="00950FC8">
              <w:rPr>
                <w:lang w:val="hu-HU"/>
              </w:rPr>
              <w:t xml:space="preserve">Mentési </w:t>
            </w:r>
            <w:proofErr w:type="spellStart"/>
            <w:proofErr w:type="gramStart"/>
            <w:r w:rsidRPr="00950FC8">
              <w:rPr>
                <w:lang w:val="hu-HU"/>
              </w:rPr>
              <w:t>hiba:</w:t>
            </w:r>
            <w:r w:rsidR="003253DF" w:rsidRPr="00950FC8">
              <w:rPr>
                <w:lang w:val="hu-HU"/>
              </w:rPr>
              <w:t>A</w:t>
            </w:r>
            <w:proofErr w:type="spellEnd"/>
            <w:proofErr w:type="gramEnd"/>
            <w:r w:rsidR="003253DF" w:rsidRPr="00950FC8">
              <w:rPr>
                <w:lang w:val="hu-HU"/>
              </w:rPr>
              <w:t xml:space="preserve"> megadott város nem ismerhető fel: "xxx"</w:t>
            </w:r>
          </w:p>
        </w:tc>
        <w:tc>
          <w:tcPr>
            <w:tcW w:w="2160" w:type="dxa"/>
          </w:tcPr>
          <w:p w14:paraId="2977379A" w14:textId="50B21E1C" w:rsidR="003253DF" w:rsidRPr="00950FC8" w:rsidRDefault="007C570C" w:rsidP="003253DF">
            <w:pPr>
              <w:rPr>
                <w:lang w:val="hu-HU"/>
              </w:rPr>
            </w:pPr>
            <w:r w:rsidRPr="00950FC8">
              <w:rPr>
                <w:lang w:val="hu-HU"/>
              </w:rPr>
              <w:t xml:space="preserve">Mentési </w:t>
            </w:r>
            <w:proofErr w:type="spellStart"/>
            <w:proofErr w:type="gramStart"/>
            <w:r w:rsidRPr="00950FC8">
              <w:rPr>
                <w:lang w:val="hu-HU"/>
              </w:rPr>
              <w:t>hiba:</w:t>
            </w:r>
            <w:r w:rsidR="003253DF" w:rsidRPr="00950FC8">
              <w:rPr>
                <w:lang w:val="hu-HU"/>
              </w:rPr>
              <w:t>A</w:t>
            </w:r>
            <w:proofErr w:type="spellEnd"/>
            <w:proofErr w:type="gramEnd"/>
            <w:r w:rsidR="003253DF" w:rsidRPr="00950FC8">
              <w:rPr>
                <w:lang w:val="hu-HU"/>
              </w:rPr>
              <w:t xml:space="preserve"> megadott város nem ismerhető fel: "xxx"</w:t>
            </w:r>
          </w:p>
          <w:p w14:paraId="74FF69BF" w14:textId="7CF4999C" w:rsidR="003253DF" w:rsidRPr="00950FC8" w:rsidRDefault="003253DF" w:rsidP="003253DF">
            <w:pPr>
              <w:rPr>
                <w:lang w:val="hu-HU"/>
              </w:rPr>
            </w:pPr>
          </w:p>
        </w:tc>
      </w:tr>
      <w:tr w:rsidR="003253DF" w:rsidRPr="00950FC8" w14:paraId="509449F7" w14:textId="77777777">
        <w:tc>
          <w:tcPr>
            <w:tcW w:w="2160" w:type="dxa"/>
          </w:tcPr>
          <w:p w14:paraId="1971606D" w14:textId="5D9CE14A" w:rsidR="003253DF" w:rsidRPr="00950FC8" w:rsidRDefault="003253DF" w:rsidP="003253DF">
            <w:pPr>
              <w:rPr>
                <w:lang w:val="hu-HU"/>
              </w:rPr>
            </w:pPr>
            <w:r w:rsidRPr="00950FC8">
              <w:rPr>
                <w:lang w:val="hu-HU"/>
              </w:rPr>
              <w:t>Profil Módosítás (</w:t>
            </w:r>
            <w:proofErr w:type="spellStart"/>
            <w:r w:rsidRPr="00950FC8">
              <w:rPr>
                <w:lang w:val="hu-HU"/>
              </w:rPr>
              <w:t>Provider</w:t>
            </w:r>
            <w:proofErr w:type="spellEnd"/>
            <w:r w:rsidRPr="00950FC8">
              <w:rPr>
                <w:lang w:val="hu-HU"/>
              </w:rPr>
              <w:t>)</w:t>
            </w:r>
          </w:p>
          <w:p w14:paraId="5D196C6A" w14:textId="77777777" w:rsidR="003253DF" w:rsidRPr="00950FC8" w:rsidRDefault="003253DF" w:rsidP="003253DF">
            <w:pPr>
              <w:rPr>
                <w:lang w:val="hu-HU"/>
              </w:rPr>
            </w:pPr>
          </w:p>
        </w:tc>
        <w:tc>
          <w:tcPr>
            <w:tcW w:w="2160" w:type="dxa"/>
          </w:tcPr>
          <w:p w14:paraId="33610EC0" w14:textId="2D8D071F" w:rsidR="003253DF" w:rsidRPr="00950FC8" w:rsidRDefault="003253DF" w:rsidP="003253DF">
            <w:pPr>
              <w:rPr>
                <w:lang w:val="hu-HU"/>
              </w:rPr>
            </w:pPr>
            <w:r w:rsidRPr="00950FC8">
              <w:rPr>
                <w:lang w:val="hu-HU"/>
              </w:rPr>
              <w:t>Szakterület: Egy sincsen kiválasztva</w:t>
            </w:r>
          </w:p>
        </w:tc>
        <w:tc>
          <w:tcPr>
            <w:tcW w:w="2160" w:type="dxa"/>
          </w:tcPr>
          <w:p w14:paraId="2D7FB956" w14:textId="2E95A73A" w:rsidR="003253DF" w:rsidRPr="00950FC8" w:rsidRDefault="007C570C" w:rsidP="003253DF">
            <w:pPr>
              <w:rPr>
                <w:lang w:val="hu-HU"/>
              </w:rPr>
            </w:pPr>
            <w:r w:rsidRPr="00950FC8">
              <w:rPr>
                <w:lang w:val="hu-HU"/>
              </w:rPr>
              <w:t xml:space="preserve">Mentési hiba: </w:t>
            </w:r>
            <w:proofErr w:type="spellStart"/>
            <w:r w:rsidRPr="00950FC8">
              <w:rPr>
                <w:lang w:val="hu-HU"/>
              </w:rPr>
              <w:t>Leglább</w:t>
            </w:r>
            <w:proofErr w:type="spellEnd"/>
            <w:r w:rsidRPr="00950FC8">
              <w:rPr>
                <w:lang w:val="hu-HU"/>
              </w:rPr>
              <w:t xml:space="preserve"> egy szakterületet meg kell adnia.</w:t>
            </w:r>
          </w:p>
        </w:tc>
        <w:tc>
          <w:tcPr>
            <w:tcW w:w="2160" w:type="dxa"/>
          </w:tcPr>
          <w:p w14:paraId="3504AA81" w14:textId="77777777" w:rsidR="00EC15E7" w:rsidRPr="00950FC8" w:rsidRDefault="007C570C" w:rsidP="003253DF">
            <w:pPr>
              <w:rPr>
                <w:lang w:val="hu-HU"/>
              </w:rPr>
            </w:pPr>
            <w:r w:rsidRPr="00950FC8">
              <w:rPr>
                <w:lang w:val="hu-HU"/>
              </w:rPr>
              <w:t xml:space="preserve">Mentési hiba: </w:t>
            </w:r>
            <w:proofErr w:type="spellStart"/>
            <w:r w:rsidRPr="00950FC8">
              <w:rPr>
                <w:lang w:val="hu-HU"/>
              </w:rPr>
              <w:t>Leglább</w:t>
            </w:r>
            <w:proofErr w:type="spellEnd"/>
            <w:r w:rsidRPr="00950FC8">
              <w:rPr>
                <w:lang w:val="hu-HU"/>
              </w:rPr>
              <w:t xml:space="preserve"> egy szakterületet meg </w:t>
            </w:r>
          </w:p>
          <w:p w14:paraId="17F5ED10" w14:textId="0F0DF0B5" w:rsidR="003253DF" w:rsidRPr="00950FC8" w:rsidRDefault="007C570C" w:rsidP="003253DF">
            <w:pPr>
              <w:rPr>
                <w:lang w:val="hu-HU"/>
              </w:rPr>
            </w:pPr>
            <w:r w:rsidRPr="00950FC8">
              <w:rPr>
                <w:lang w:val="hu-HU"/>
              </w:rPr>
              <w:t>kell adnia.</w:t>
            </w:r>
          </w:p>
        </w:tc>
      </w:tr>
      <w:tr w:rsidR="00EC15E7" w:rsidRPr="00950FC8" w14:paraId="1C33CB75" w14:textId="77777777">
        <w:tc>
          <w:tcPr>
            <w:tcW w:w="2160" w:type="dxa"/>
          </w:tcPr>
          <w:p w14:paraId="0C98E1A0" w14:textId="1B6FD27F" w:rsidR="00EC15E7" w:rsidRPr="00950FC8" w:rsidRDefault="00EC15E7" w:rsidP="003253DF">
            <w:pPr>
              <w:rPr>
                <w:lang w:val="hu-HU"/>
              </w:rPr>
            </w:pPr>
            <w:proofErr w:type="spellStart"/>
            <w:r w:rsidRPr="00950FC8">
              <w:rPr>
                <w:lang w:val="hu-HU"/>
              </w:rPr>
              <w:t>LexSearch</w:t>
            </w:r>
            <w:proofErr w:type="spellEnd"/>
            <w:r w:rsidRPr="00950FC8">
              <w:rPr>
                <w:lang w:val="hu-HU"/>
              </w:rPr>
              <w:t xml:space="preserve"> </w:t>
            </w:r>
            <w:proofErr w:type="spellStart"/>
            <w:r w:rsidRPr="00950FC8">
              <w:rPr>
                <w:lang w:val="hu-HU"/>
              </w:rPr>
              <w:t>Ai</w:t>
            </w:r>
            <w:proofErr w:type="spellEnd"/>
            <w:r w:rsidRPr="00950FC8">
              <w:rPr>
                <w:lang w:val="hu-HU"/>
              </w:rPr>
              <w:t xml:space="preserve"> keresés</w:t>
            </w:r>
          </w:p>
          <w:p w14:paraId="0A0E0A56" w14:textId="77777777" w:rsidR="00EC15E7" w:rsidRPr="00950FC8" w:rsidRDefault="00EC15E7" w:rsidP="003253DF">
            <w:pPr>
              <w:rPr>
                <w:lang w:val="hu-HU"/>
              </w:rPr>
            </w:pPr>
          </w:p>
          <w:p w14:paraId="15924752" w14:textId="396E2E2B" w:rsidR="00EC15E7" w:rsidRPr="00950FC8" w:rsidRDefault="00EC15E7" w:rsidP="003253DF">
            <w:pPr>
              <w:rPr>
                <w:lang w:val="hu-HU"/>
              </w:rPr>
            </w:pPr>
          </w:p>
        </w:tc>
        <w:tc>
          <w:tcPr>
            <w:tcW w:w="2160" w:type="dxa"/>
          </w:tcPr>
          <w:p w14:paraId="27C6D681" w14:textId="2067FD9B" w:rsidR="00EC15E7" w:rsidRPr="00950FC8" w:rsidRDefault="00EC15E7" w:rsidP="003253DF">
            <w:pPr>
              <w:rPr>
                <w:lang w:val="hu-HU"/>
              </w:rPr>
            </w:pPr>
            <w:r w:rsidRPr="00950FC8">
              <w:rPr>
                <w:lang w:val="hu-HU"/>
              </w:rPr>
              <w:t>Helyes jogi este megadva (Gyilkosságot követtem el, milyen ügyvédre lenne szükségem?)</w:t>
            </w:r>
          </w:p>
        </w:tc>
        <w:tc>
          <w:tcPr>
            <w:tcW w:w="2160" w:type="dxa"/>
          </w:tcPr>
          <w:p w14:paraId="21009AB7" w14:textId="77777777" w:rsidR="00EC15E7" w:rsidRPr="00950FC8" w:rsidRDefault="00EC15E7" w:rsidP="00EC15E7">
            <w:pPr>
              <w:rPr>
                <w:lang w:val="hu-HU"/>
              </w:rPr>
            </w:pPr>
            <w:r w:rsidRPr="00950FC8">
              <w:rPr>
                <w:lang w:val="hu-HU"/>
              </w:rPr>
              <w:t>A jogeset elemzése alapján a következő szakterületű jogi képviselőre van szüksége:</w:t>
            </w:r>
          </w:p>
          <w:p w14:paraId="2F3C2C7B" w14:textId="77777777" w:rsidR="00EC15E7" w:rsidRPr="00950FC8" w:rsidRDefault="00EC15E7" w:rsidP="00EC15E7">
            <w:pPr>
              <w:rPr>
                <w:lang w:val="hu-HU"/>
              </w:rPr>
            </w:pPr>
          </w:p>
          <w:p w14:paraId="121FD1CE" w14:textId="6EF9E4B6" w:rsidR="00EC15E7" w:rsidRPr="00950FC8" w:rsidRDefault="00EC15E7" w:rsidP="00EC15E7">
            <w:pPr>
              <w:rPr>
                <w:lang w:val="hu-HU"/>
              </w:rPr>
            </w:pPr>
            <w:r w:rsidRPr="00950FC8">
              <w:rPr>
                <w:lang w:val="hu-HU"/>
              </w:rPr>
              <w:t>Büntetőjogász</w:t>
            </w:r>
          </w:p>
        </w:tc>
        <w:tc>
          <w:tcPr>
            <w:tcW w:w="2160" w:type="dxa"/>
          </w:tcPr>
          <w:p w14:paraId="4E6CEA5F" w14:textId="77777777" w:rsidR="00EC15E7" w:rsidRPr="00950FC8" w:rsidRDefault="00EC15E7" w:rsidP="00EC15E7">
            <w:pPr>
              <w:rPr>
                <w:lang w:val="hu-HU"/>
              </w:rPr>
            </w:pPr>
            <w:r w:rsidRPr="00950FC8">
              <w:rPr>
                <w:lang w:val="hu-HU"/>
              </w:rPr>
              <w:t>A jogeset elemzése alapján a következő szakterületű jogi képviselőre van szüksége:</w:t>
            </w:r>
          </w:p>
          <w:p w14:paraId="43682264" w14:textId="77777777" w:rsidR="00EC15E7" w:rsidRPr="00950FC8" w:rsidRDefault="00EC15E7" w:rsidP="00EC15E7">
            <w:pPr>
              <w:rPr>
                <w:lang w:val="hu-HU"/>
              </w:rPr>
            </w:pPr>
          </w:p>
          <w:p w14:paraId="69C0957D" w14:textId="322BB011" w:rsidR="00EC15E7" w:rsidRPr="00950FC8" w:rsidRDefault="00EC15E7" w:rsidP="00EC15E7">
            <w:pPr>
              <w:rPr>
                <w:lang w:val="hu-HU"/>
              </w:rPr>
            </w:pPr>
            <w:r w:rsidRPr="00950FC8">
              <w:rPr>
                <w:lang w:val="hu-HU"/>
              </w:rPr>
              <w:t>Büntetőjogász</w:t>
            </w:r>
          </w:p>
        </w:tc>
      </w:tr>
      <w:tr w:rsidR="00EC15E7" w:rsidRPr="00950FC8" w14:paraId="6DCDA0CB" w14:textId="77777777">
        <w:tc>
          <w:tcPr>
            <w:tcW w:w="2160" w:type="dxa"/>
          </w:tcPr>
          <w:p w14:paraId="34EAB2EA" w14:textId="3D808CEF" w:rsidR="00EC15E7" w:rsidRPr="00950FC8" w:rsidRDefault="00EC15E7" w:rsidP="00EC15E7">
            <w:pPr>
              <w:rPr>
                <w:lang w:val="hu-HU"/>
              </w:rPr>
            </w:pPr>
            <w:proofErr w:type="spellStart"/>
            <w:r w:rsidRPr="00950FC8">
              <w:rPr>
                <w:lang w:val="hu-HU"/>
              </w:rPr>
              <w:t>LexSearch</w:t>
            </w:r>
            <w:proofErr w:type="spellEnd"/>
            <w:r w:rsidRPr="00950FC8">
              <w:rPr>
                <w:lang w:val="hu-HU"/>
              </w:rPr>
              <w:t xml:space="preserve"> AI keresés</w:t>
            </w:r>
          </w:p>
          <w:p w14:paraId="2ADE8843" w14:textId="77777777" w:rsidR="00EC15E7" w:rsidRPr="00950FC8" w:rsidRDefault="00EC15E7" w:rsidP="00EC15E7">
            <w:pPr>
              <w:rPr>
                <w:lang w:val="hu-HU"/>
              </w:rPr>
            </w:pPr>
          </w:p>
          <w:p w14:paraId="16197B02" w14:textId="77777777" w:rsidR="00EC15E7" w:rsidRPr="00950FC8" w:rsidRDefault="00EC15E7" w:rsidP="003253DF">
            <w:pPr>
              <w:rPr>
                <w:lang w:val="hu-HU"/>
              </w:rPr>
            </w:pPr>
          </w:p>
        </w:tc>
        <w:tc>
          <w:tcPr>
            <w:tcW w:w="2160" w:type="dxa"/>
          </w:tcPr>
          <w:p w14:paraId="6A90C454" w14:textId="57DBBD55" w:rsidR="00EC15E7" w:rsidRPr="00950FC8" w:rsidRDefault="00EC15E7" w:rsidP="003253DF">
            <w:pPr>
              <w:rPr>
                <w:lang w:val="hu-HU"/>
              </w:rPr>
            </w:pPr>
            <w:r w:rsidRPr="00950FC8">
              <w:rPr>
                <w:lang w:val="hu-HU"/>
              </w:rPr>
              <w:t xml:space="preserve">Nem jogi eset megadása </w:t>
            </w:r>
          </w:p>
        </w:tc>
        <w:tc>
          <w:tcPr>
            <w:tcW w:w="2160" w:type="dxa"/>
          </w:tcPr>
          <w:p w14:paraId="4EC8CB18" w14:textId="135F74B1" w:rsidR="00EC15E7" w:rsidRPr="00950FC8" w:rsidRDefault="00EC15E7" w:rsidP="003253DF">
            <w:pPr>
              <w:rPr>
                <w:lang w:val="hu-HU"/>
              </w:rPr>
            </w:pPr>
            <w:r w:rsidRPr="00950FC8">
              <w:rPr>
                <w:lang w:val="hu-HU"/>
              </w:rPr>
              <w:t>Nem sikerült a szakterületet beazonosítani. Válasszon manuálisan!</w:t>
            </w:r>
          </w:p>
        </w:tc>
        <w:tc>
          <w:tcPr>
            <w:tcW w:w="2160" w:type="dxa"/>
          </w:tcPr>
          <w:p w14:paraId="082425DF" w14:textId="29331F44" w:rsidR="00EC15E7" w:rsidRPr="00950FC8" w:rsidRDefault="00EC15E7" w:rsidP="003253DF">
            <w:pPr>
              <w:rPr>
                <w:lang w:val="hu-HU"/>
              </w:rPr>
            </w:pPr>
            <w:r w:rsidRPr="00950FC8">
              <w:rPr>
                <w:lang w:val="hu-HU"/>
              </w:rPr>
              <w:t>Nem sikerült a szakterületet beazonosítani. Válasszon manuálisan!</w:t>
            </w:r>
          </w:p>
        </w:tc>
      </w:tr>
      <w:tr w:rsidR="00EC15E7" w:rsidRPr="00950FC8" w14:paraId="2C888BD9" w14:textId="77777777">
        <w:tc>
          <w:tcPr>
            <w:tcW w:w="2160" w:type="dxa"/>
          </w:tcPr>
          <w:p w14:paraId="0E7D6194" w14:textId="430030D8" w:rsidR="00EC15E7" w:rsidRPr="00950FC8" w:rsidRDefault="00EC15E7" w:rsidP="003253DF">
            <w:pPr>
              <w:rPr>
                <w:lang w:val="hu-HU"/>
              </w:rPr>
            </w:pPr>
            <w:proofErr w:type="spellStart"/>
            <w:r w:rsidRPr="00950FC8">
              <w:rPr>
                <w:lang w:val="hu-HU"/>
              </w:rPr>
              <w:t>LexSearch</w:t>
            </w:r>
            <w:proofErr w:type="spellEnd"/>
            <w:r w:rsidRPr="00950FC8">
              <w:rPr>
                <w:lang w:val="hu-HU"/>
              </w:rPr>
              <w:t xml:space="preserve"> ügyvéd kereső</w:t>
            </w:r>
          </w:p>
        </w:tc>
        <w:tc>
          <w:tcPr>
            <w:tcW w:w="2160" w:type="dxa"/>
          </w:tcPr>
          <w:p w14:paraId="7B152D60" w14:textId="20246DF9" w:rsidR="00EC15E7" w:rsidRPr="00950FC8" w:rsidRDefault="00EC15E7" w:rsidP="003253DF">
            <w:pPr>
              <w:rPr>
                <w:lang w:val="hu-HU"/>
              </w:rPr>
            </w:pPr>
            <w:r w:rsidRPr="00950FC8">
              <w:rPr>
                <w:lang w:val="hu-HU"/>
              </w:rPr>
              <w:t>Szakterület: Nincs megadva</w:t>
            </w:r>
          </w:p>
        </w:tc>
        <w:tc>
          <w:tcPr>
            <w:tcW w:w="2160" w:type="dxa"/>
          </w:tcPr>
          <w:p w14:paraId="767AA812" w14:textId="1AD96F55" w:rsidR="00EC15E7" w:rsidRPr="00950FC8" w:rsidRDefault="00EC15E7" w:rsidP="003253DF">
            <w:pPr>
              <w:rPr>
                <w:lang w:val="hu-HU"/>
              </w:rPr>
            </w:pPr>
            <w:r w:rsidRPr="00950FC8">
              <w:rPr>
                <w:lang w:val="hu-HU"/>
              </w:rPr>
              <w:t>Válassz szakterületet!</w:t>
            </w:r>
          </w:p>
        </w:tc>
        <w:tc>
          <w:tcPr>
            <w:tcW w:w="2160" w:type="dxa"/>
          </w:tcPr>
          <w:p w14:paraId="5A8E9F77" w14:textId="5A649E92" w:rsidR="00EC15E7" w:rsidRPr="00950FC8" w:rsidRDefault="00EC15E7" w:rsidP="003253DF">
            <w:pPr>
              <w:rPr>
                <w:lang w:val="hu-HU"/>
              </w:rPr>
            </w:pPr>
            <w:r w:rsidRPr="00950FC8">
              <w:rPr>
                <w:lang w:val="hu-HU"/>
              </w:rPr>
              <w:t>Válassz szakterületet!</w:t>
            </w:r>
          </w:p>
        </w:tc>
      </w:tr>
      <w:tr w:rsidR="00EC15E7" w:rsidRPr="00950FC8" w14:paraId="764B7EC2" w14:textId="77777777">
        <w:tc>
          <w:tcPr>
            <w:tcW w:w="2160" w:type="dxa"/>
          </w:tcPr>
          <w:p w14:paraId="7C00D2EA" w14:textId="48C64EB8" w:rsidR="00EC15E7" w:rsidRPr="00950FC8" w:rsidRDefault="00EC15E7" w:rsidP="00EC15E7">
            <w:pPr>
              <w:rPr>
                <w:lang w:val="hu-HU"/>
              </w:rPr>
            </w:pPr>
            <w:proofErr w:type="spellStart"/>
            <w:r w:rsidRPr="00950FC8">
              <w:rPr>
                <w:lang w:val="hu-HU"/>
              </w:rPr>
              <w:t>LexSearch</w:t>
            </w:r>
            <w:proofErr w:type="spellEnd"/>
            <w:r w:rsidRPr="00950FC8">
              <w:rPr>
                <w:lang w:val="hu-HU"/>
              </w:rPr>
              <w:t xml:space="preserve"> ügyvéd kereső</w:t>
            </w:r>
          </w:p>
        </w:tc>
        <w:tc>
          <w:tcPr>
            <w:tcW w:w="2160" w:type="dxa"/>
          </w:tcPr>
          <w:p w14:paraId="46A85BA9" w14:textId="2C40C900" w:rsidR="00EC15E7" w:rsidRPr="00950FC8" w:rsidRDefault="00EC15E7" w:rsidP="00EC15E7">
            <w:pPr>
              <w:rPr>
                <w:lang w:val="hu-HU"/>
              </w:rPr>
            </w:pPr>
            <w:r w:rsidRPr="00950FC8">
              <w:rPr>
                <w:lang w:val="hu-HU"/>
              </w:rPr>
              <w:t>Megye szerinti szűrés: Nincs megadva megye</w:t>
            </w:r>
          </w:p>
        </w:tc>
        <w:tc>
          <w:tcPr>
            <w:tcW w:w="2160" w:type="dxa"/>
          </w:tcPr>
          <w:p w14:paraId="43D13797" w14:textId="10E44AA1" w:rsidR="00EC15E7" w:rsidRPr="00950FC8" w:rsidRDefault="00EC15E7" w:rsidP="00EC15E7">
            <w:pPr>
              <w:rPr>
                <w:lang w:val="hu-HU"/>
              </w:rPr>
            </w:pPr>
            <w:r w:rsidRPr="00950FC8">
              <w:rPr>
                <w:lang w:val="hu-HU"/>
              </w:rPr>
              <w:t>Adj meg egy megyét!</w:t>
            </w:r>
          </w:p>
        </w:tc>
        <w:tc>
          <w:tcPr>
            <w:tcW w:w="2160" w:type="dxa"/>
          </w:tcPr>
          <w:p w14:paraId="4C4E637D" w14:textId="100FA1EF" w:rsidR="00EC15E7" w:rsidRPr="00950FC8" w:rsidRDefault="00EC15E7" w:rsidP="00EC15E7">
            <w:pPr>
              <w:rPr>
                <w:lang w:val="hu-HU"/>
              </w:rPr>
            </w:pPr>
            <w:r w:rsidRPr="00950FC8">
              <w:rPr>
                <w:lang w:val="hu-HU"/>
              </w:rPr>
              <w:t>Adj meg egy megyét!</w:t>
            </w:r>
          </w:p>
        </w:tc>
      </w:tr>
      <w:tr w:rsidR="00EC15E7" w:rsidRPr="00950FC8" w14:paraId="5823BBAA" w14:textId="77777777">
        <w:tc>
          <w:tcPr>
            <w:tcW w:w="2160" w:type="dxa"/>
          </w:tcPr>
          <w:p w14:paraId="21881711" w14:textId="0206FCD5" w:rsidR="00EC15E7" w:rsidRPr="00950FC8" w:rsidRDefault="00EC15E7" w:rsidP="00EC15E7">
            <w:pPr>
              <w:rPr>
                <w:lang w:val="hu-HU"/>
              </w:rPr>
            </w:pPr>
            <w:proofErr w:type="spellStart"/>
            <w:r w:rsidRPr="00950FC8">
              <w:rPr>
                <w:lang w:val="hu-HU"/>
              </w:rPr>
              <w:t>LexSearch</w:t>
            </w:r>
            <w:proofErr w:type="spellEnd"/>
            <w:r w:rsidRPr="00950FC8">
              <w:rPr>
                <w:lang w:val="hu-HU"/>
              </w:rPr>
              <w:t xml:space="preserve"> ügyvéd kereső</w:t>
            </w:r>
          </w:p>
        </w:tc>
        <w:tc>
          <w:tcPr>
            <w:tcW w:w="2160" w:type="dxa"/>
          </w:tcPr>
          <w:p w14:paraId="7CE9B94B" w14:textId="5F998F43" w:rsidR="00EC15E7" w:rsidRPr="00950FC8" w:rsidRDefault="00EC15E7" w:rsidP="00EC15E7">
            <w:pPr>
              <w:rPr>
                <w:lang w:val="hu-HU"/>
              </w:rPr>
            </w:pPr>
            <w:r w:rsidRPr="00950FC8">
              <w:rPr>
                <w:lang w:val="hu-HU"/>
              </w:rPr>
              <w:t xml:space="preserve">Megye szerinti szűrés: Nem létező </w:t>
            </w:r>
            <w:r w:rsidRPr="00950FC8">
              <w:rPr>
                <w:lang w:val="hu-HU"/>
              </w:rPr>
              <w:lastRenderedPageBreak/>
              <w:t>megye van megadva</w:t>
            </w:r>
          </w:p>
        </w:tc>
        <w:tc>
          <w:tcPr>
            <w:tcW w:w="2160" w:type="dxa"/>
          </w:tcPr>
          <w:p w14:paraId="2D767572" w14:textId="5DF38D1A" w:rsidR="00EC15E7" w:rsidRPr="00950FC8" w:rsidRDefault="00EC15E7" w:rsidP="00EC15E7">
            <w:pPr>
              <w:rPr>
                <w:lang w:val="hu-HU"/>
              </w:rPr>
            </w:pPr>
            <w:r w:rsidRPr="00950FC8">
              <w:rPr>
                <w:lang w:val="hu-HU"/>
              </w:rPr>
              <w:lastRenderedPageBreak/>
              <w:t xml:space="preserve">A megadott megye nem ismerhető fel: </w:t>
            </w:r>
            <w:r w:rsidRPr="00950FC8">
              <w:rPr>
                <w:lang w:val="hu-HU"/>
              </w:rPr>
              <w:lastRenderedPageBreak/>
              <w:t>"xxx"</w:t>
            </w:r>
          </w:p>
        </w:tc>
        <w:tc>
          <w:tcPr>
            <w:tcW w:w="2160" w:type="dxa"/>
          </w:tcPr>
          <w:p w14:paraId="3484725A" w14:textId="6115FBFC" w:rsidR="00EC15E7" w:rsidRPr="00950FC8" w:rsidRDefault="00EC15E7" w:rsidP="00EC15E7">
            <w:pPr>
              <w:rPr>
                <w:lang w:val="hu-HU"/>
              </w:rPr>
            </w:pPr>
            <w:r w:rsidRPr="00950FC8">
              <w:rPr>
                <w:lang w:val="hu-HU"/>
              </w:rPr>
              <w:lastRenderedPageBreak/>
              <w:t xml:space="preserve">A megadott megye nem ismerhető fel: </w:t>
            </w:r>
            <w:r w:rsidRPr="00950FC8">
              <w:rPr>
                <w:lang w:val="hu-HU"/>
              </w:rPr>
              <w:lastRenderedPageBreak/>
              <w:t>"xxx"</w:t>
            </w:r>
          </w:p>
        </w:tc>
      </w:tr>
      <w:tr w:rsidR="00EC15E7" w:rsidRPr="00950FC8" w14:paraId="5BB5E0AA" w14:textId="77777777">
        <w:tc>
          <w:tcPr>
            <w:tcW w:w="2160" w:type="dxa"/>
          </w:tcPr>
          <w:p w14:paraId="7545C9D2" w14:textId="7275E766" w:rsidR="00EC15E7" w:rsidRPr="00950FC8" w:rsidRDefault="00EC15E7" w:rsidP="00EC15E7">
            <w:pPr>
              <w:rPr>
                <w:lang w:val="hu-HU"/>
              </w:rPr>
            </w:pPr>
            <w:proofErr w:type="spellStart"/>
            <w:r w:rsidRPr="00950FC8">
              <w:rPr>
                <w:lang w:val="hu-HU"/>
              </w:rPr>
              <w:lastRenderedPageBreak/>
              <w:t>LexSearch</w:t>
            </w:r>
            <w:proofErr w:type="spellEnd"/>
            <w:r w:rsidRPr="00950FC8">
              <w:rPr>
                <w:lang w:val="hu-HU"/>
              </w:rPr>
              <w:t xml:space="preserve"> ügyvéd kereső</w:t>
            </w:r>
          </w:p>
        </w:tc>
        <w:tc>
          <w:tcPr>
            <w:tcW w:w="2160" w:type="dxa"/>
          </w:tcPr>
          <w:p w14:paraId="115C782D" w14:textId="7814A513" w:rsidR="00EC15E7" w:rsidRPr="00950FC8" w:rsidRDefault="00EC15E7" w:rsidP="00EC15E7">
            <w:pPr>
              <w:rPr>
                <w:lang w:val="hu-HU"/>
              </w:rPr>
            </w:pPr>
            <w:r w:rsidRPr="00950FC8">
              <w:rPr>
                <w:lang w:val="hu-HU"/>
              </w:rPr>
              <w:t>Város szerinti szűrés: Nincs megadva város</w:t>
            </w:r>
          </w:p>
        </w:tc>
        <w:tc>
          <w:tcPr>
            <w:tcW w:w="2160" w:type="dxa"/>
          </w:tcPr>
          <w:p w14:paraId="237B05A1" w14:textId="6561F6AB" w:rsidR="00EC15E7" w:rsidRPr="00950FC8" w:rsidRDefault="00EC15E7" w:rsidP="00EC15E7">
            <w:pPr>
              <w:rPr>
                <w:lang w:val="hu-HU"/>
              </w:rPr>
            </w:pPr>
            <w:r w:rsidRPr="00950FC8">
              <w:rPr>
                <w:lang w:val="hu-HU"/>
              </w:rPr>
              <w:t>Adj meg egy város!</w:t>
            </w:r>
          </w:p>
        </w:tc>
        <w:tc>
          <w:tcPr>
            <w:tcW w:w="2160" w:type="dxa"/>
          </w:tcPr>
          <w:p w14:paraId="4193BC91" w14:textId="297AF28F" w:rsidR="00EC15E7" w:rsidRPr="00950FC8" w:rsidRDefault="00EC15E7" w:rsidP="00EC15E7">
            <w:pPr>
              <w:rPr>
                <w:lang w:val="hu-HU"/>
              </w:rPr>
            </w:pPr>
            <w:r w:rsidRPr="00950FC8">
              <w:rPr>
                <w:lang w:val="hu-HU"/>
              </w:rPr>
              <w:t>Adj meg egy város!</w:t>
            </w:r>
          </w:p>
        </w:tc>
      </w:tr>
      <w:tr w:rsidR="00EC15E7" w:rsidRPr="00950FC8" w14:paraId="4006C840" w14:textId="77777777">
        <w:tc>
          <w:tcPr>
            <w:tcW w:w="2160" w:type="dxa"/>
          </w:tcPr>
          <w:p w14:paraId="227D976F" w14:textId="5F3D1378" w:rsidR="00EC15E7" w:rsidRPr="00950FC8" w:rsidRDefault="00EC15E7" w:rsidP="00EC15E7">
            <w:pPr>
              <w:rPr>
                <w:lang w:val="hu-HU"/>
              </w:rPr>
            </w:pPr>
            <w:proofErr w:type="spellStart"/>
            <w:r w:rsidRPr="00950FC8">
              <w:rPr>
                <w:lang w:val="hu-HU"/>
              </w:rPr>
              <w:t>LexSearch</w:t>
            </w:r>
            <w:proofErr w:type="spellEnd"/>
            <w:r w:rsidRPr="00950FC8">
              <w:rPr>
                <w:lang w:val="hu-HU"/>
              </w:rPr>
              <w:t xml:space="preserve"> ügyvéd kereső</w:t>
            </w:r>
          </w:p>
        </w:tc>
        <w:tc>
          <w:tcPr>
            <w:tcW w:w="2160" w:type="dxa"/>
          </w:tcPr>
          <w:p w14:paraId="47273CDD" w14:textId="000B6559" w:rsidR="00EC15E7" w:rsidRPr="00950FC8" w:rsidRDefault="00EC15E7" w:rsidP="00EC15E7">
            <w:pPr>
              <w:rPr>
                <w:lang w:val="hu-HU"/>
              </w:rPr>
            </w:pPr>
            <w:r w:rsidRPr="00950FC8">
              <w:rPr>
                <w:lang w:val="hu-HU"/>
              </w:rPr>
              <w:t>Város szerinti szűrés: Nem létező város van megadva</w:t>
            </w:r>
          </w:p>
        </w:tc>
        <w:tc>
          <w:tcPr>
            <w:tcW w:w="2160" w:type="dxa"/>
          </w:tcPr>
          <w:p w14:paraId="4756C553" w14:textId="35E198D6" w:rsidR="00EC15E7" w:rsidRPr="00950FC8" w:rsidRDefault="00EC15E7" w:rsidP="00EC15E7">
            <w:pPr>
              <w:rPr>
                <w:lang w:val="hu-HU"/>
              </w:rPr>
            </w:pPr>
            <w:r w:rsidRPr="00950FC8">
              <w:rPr>
                <w:lang w:val="hu-HU"/>
              </w:rPr>
              <w:t>A megadott város nem ismerhető fel: "xxx"</w:t>
            </w:r>
          </w:p>
        </w:tc>
        <w:tc>
          <w:tcPr>
            <w:tcW w:w="2160" w:type="dxa"/>
          </w:tcPr>
          <w:p w14:paraId="66DCCF3A" w14:textId="6616DAAC" w:rsidR="00EC15E7" w:rsidRPr="00950FC8" w:rsidRDefault="00EC15E7" w:rsidP="00EC15E7">
            <w:pPr>
              <w:rPr>
                <w:lang w:val="hu-HU"/>
              </w:rPr>
            </w:pPr>
            <w:r w:rsidRPr="00950FC8">
              <w:rPr>
                <w:lang w:val="hu-HU"/>
              </w:rPr>
              <w:t>A megadott város nem ismerhető fel: "xxx"</w:t>
            </w:r>
          </w:p>
        </w:tc>
      </w:tr>
    </w:tbl>
    <w:p w14:paraId="64F287C2" w14:textId="5AE90EA2" w:rsidR="00ED0D12" w:rsidRPr="00950FC8" w:rsidRDefault="00ED0D12" w:rsidP="00ED0D12">
      <w:pPr>
        <w:rPr>
          <w:lang w:val="hu-HU"/>
        </w:rPr>
      </w:pPr>
      <w:r w:rsidRPr="00950FC8">
        <w:rPr>
          <w:lang w:val="hu-HU"/>
        </w:rPr>
        <w:br/>
      </w:r>
      <w:r w:rsidRPr="00950FC8">
        <w:rPr>
          <w:b/>
          <w:bCs/>
          <w:u w:val="single"/>
          <w:lang w:val="hu-HU"/>
        </w:rPr>
        <w:t>Összegzés:</w:t>
      </w:r>
      <w:r w:rsidRPr="00950FC8">
        <w:rPr>
          <w:b/>
          <w:bCs/>
          <w:u w:val="single"/>
          <w:lang w:val="hu-HU"/>
        </w:rPr>
        <w:br/>
      </w:r>
      <w:r w:rsidRPr="00950FC8">
        <w:rPr>
          <w:lang w:val="hu-HU"/>
        </w:rPr>
        <w:t xml:space="preserve">A </w:t>
      </w:r>
      <w:proofErr w:type="spellStart"/>
      <w:r w:rsidRPr="00950FC8">
        <w:rPr>
          <w:lang w:val="hu-HU"/>
        </w:rPr>
        <w:t>LexHub</w:t>
      </w:r>
      <w:proofErr w:type="spellEnd"/>
      <w:r w:rsidRPr="00950FC8">
        <w:rPr>
          <w:lang w:val="hu-HU"/>
        </w:rPr>
        <w:t xml:space="preserve"> projekt minden fő funkciója részletesen tesztelésre került, beleértve a bejelentkezést, regisztrációt (mind </w:t>
      </w:r>
      <w:proofErr w:type="spellStart"/>
      <w:r w:rsidRPr="00950FC8">
        <w:rPr>
          <w:lang w:val="hu-HU"/>
        </w:rPr>
        <w:t>seeker</w:t>
      </w:r>
      <w:proofErr w:type="spellEnd"/>
      <w:r w:rsidRPr="00950FC8">
        <w:rPr>
          <w:lang w:val="hu-HU"/>
        </w:rPr>
        <w:t xml:space="preserve">, mind </w:t>
      </w:r>
      <w:proofErr w:type="spellStart"/>
      <w:r w:rsidRPr="00950FC8">
        <w:rPr>
          <w:lang w:val="hu-HU"/>
        </w:rPr>
        <w:t>provider</w:t>
      </w:r>
      <w:proofErr w:type="spellEnd"/>
      <w:r w:rsidRPr="00950FC8">
        <w:rPr>
          <w:lang w:val="hu-HU"/>
        </w:rPr>
        <w:t xml:space="preserve"> típusú felhasználók esetén), profil módosítást, valamint az AI-alapú és manuális ügyvédkeresést is.</w:t>
      </w:r>
    </w:p>
    <w:p w14:paraId="3D473B05" w14:textId="39E33C9C" w:rsidR="00ED0D12" w:rsidRPr="00950FC8" w:rsidRDefault="00ED0D12" w:rsidP="00ED0D12">
      <w:pPr>
        <w:rPr>
          <w:lang w:val="hu-HU"/>
        </w:rPr>
      </w:pPr>
      <w:r w:rsidRPr="00950FC8">
        <w:rPr>
          <w:lang w:val="hu-HU"/>
        </w:rPr>
        <w:t>A bejelentkezésnél az email és jelszó validáció megfelelően működik. Minden érvénytelen email formátumra és hibás jelszóra releváns hibaüzenetet kapunk, és csak akkor enged bejelentkezni, ha minden adat helyes.</w:t>
      </w:r>
    </w:p>
    <w:p w14:paraId="2949693C" w14:textId="1D7B7A18" w:rsidR="00ED0D12" w:rsidRPr="00950FC8" w:rsidRDefault="00ED0D12" w:rsidP="00ED0D12">
      <w:pPr>
        <w:rPr>
          <w:lang w:val="hu-HU"/>
        </w:rPr>
      </w:pPr>
      <w:r w:rsidRPr="00950FC8">
        <w:rPr>
          <w:lang w:val="hu-HU"/>
        </w:rPr>
        <w:t xml:space="preserve">A regisztráció során a rendszer </w:t>
      </w:r>
      <w:r w:rsidR="00950FC8" w:rsidRPr="00950FC8">
        <w:rPr>
          <w:lang w:val="hu-HU"/>
        </w:rPr>
        <w:t>teljeskörűen</w:t>
      </w:r>
      <w:r w:rsidRPr="00950FC8">
        <w:rPr>
          <w:lang w:val="hu-HU"/>
        </w:rPr>
        <w:t xml:space="preserve"> ellenőrzi a mezőket: kötelező a név, email, telefonszám, jelszó, lakóhely, illetve providerek esetén a KASZ és legalább egy szakterület megadása. A jelszóra vonatkozó validáció (hossz, kis- és nagybetű, szám, speciális karakter, szóköz tilalma) minden hibás esetre pontos visszajelzést ad, és a jelszavak egyezését is ellenőrzi. A földrajzi adatok (ország, megye, város) esetén </w:t>
      </w:r>
      <w:proofErr w:type="spellStart"/>
      <w:r w:rsidRPr="00950FC8">
        <w:rPr>
          <w:lang w:val="hu-HU"/>
        </w:rPr>
        <w:t>OpenCage</w:t>
      </w:r>
      <w:proofErr w:type="spellEnd"/>
      <w:r w:rsidRPr="00950FC8">
        <w:rPr>
          <w:lang w:val="hu-HU"/>
        </w:rPr>
        <w:t xml:space="preserve"> validációt használ a rendszer, így a nem létező helyekre megfelelő hibát dob.</w:t>
      </w:r>
    </w:p>
    <w:p w14:paraId="2243E09E" w14:textId="5F1B8493" w:rsidR="00ED0D12" w:rsidRPr="00950FC8" w:rsidRDefault="00ED0D12" w:rsidP="00ED0D12">
      <w:pPr>
        <w:rPr>
          <w:lang w:val="hu-HU"/>
        </w:rPr>
      </w:pPr>
      <w:r w:rsidRPr="00950FC8">
        <w:rPr>
          <w:lang w:val="hu-HU"/>
        </w:rPr>
        <w:t xml:space="preserve">A profil módosítása során minden változtatás validáció alá esik, és csak módosított mezők kerülnek beküldésre. A jelszóváltoztatás is </w:t>
      </w:r>
      <w:r w:rsidR="00950FC8" w:rsidRPr="00950FC8">
        <w:rPr>
          <w:lang w:val="hu-HU"/>
        </w:rPr>
        <w:t>teljeskörűen</w:t>
      </w:r>
      <w:r w:rsidRPr="00950FC8">
        <w:rPr>
          <w:lang w:val="hu-HU"/>
        </w:rPr>
        <w:t xml:space="preserve"> tesztelve lett – hibás formátum vagy helytelen aktuális jelszó esetén nem engedi menteni az adatokat.</w:t>
      </w:r>
    </w:p>
    <w:p w14:paraId="0183EF1C" w14:textId="5EC75513" w:rsidR="00ED0D12" w:rsidRPr="00950FC8" w:rsidRDefault="00ED0D12" w:rsidP="00ED0D12">
      <w:pPr>
        <w:rPr>
          <w:lang w:val="hu-HU"/>
        </w:rPr>
      </w:pPr>
      <w:r w:rsidRPr="00950FC8">
        <w:rPr>
          <w:lang w:val="hu-HU"/>
        </w:rPr>
        <w:t xml:space="preserve">A </w:t>
      </w:r>
      <w:proofErr w:type="spellStart"/>
      <w:r w:rsidRPr="00950FC8">
        <w:rPr>
          <w:lang w:val="hu-HU"/>
        </w:rPr>
        <w:t>LexSearch</w:t>
      </w:r>
      <w:proofErr w:type="spellEnd"/>
      <w:r w:rsidRPr="00950FC8">
        <w:rPr>
          <w:lang w:val="hu-HU"/>
        </w:rPr>
        <w:t xml:space="preserve"> AI keresés pontosan felismeri a jogeseteket és ajánl hozzá megfelelő szakterületet, hibás vagy nem jogi input esetén figyelmeztet és manuális kiválasztást kér. A manuális ügyvédkeresés földrajzi és szakterületi szűrései szintén </w:t>
      </w:r>
      <w:proofErr w:type="spellStart"/>
      <w:r w:rsidRPr="00950FC8">
        <w:rPr>
          <w:lang w:val="hu-HU"/>
        </w:rPr>
        <w:t>validálva</w:t>
      </w:r>
      <w:proofErr w:type="spellEnd"/>
      <w:r w:rsidRPr="00950FC8">
        <w:rPr>
          <w:lang w:val="hu-HU"/>
        </w:rPr>
        <w:t xml:space="preserve"> lettek: minden hiányzó vagy nem létező megye/város esetén megfelelő hibaüzenetet kapunk.</w:t>
      </w:r>
    </w:p>
    <w:p w14:paraId="27B56445" w14:textId="799A6241" w:rsidR="00FA2FE4" w:rsidRPr="00950FC8" w:rsidRDefault="00ED0D12" w:rsidP="00FA2FE4">
      <w:pPr>
        <w:rPr>
          <w:lang w:val="hu-HU"/>
        </w:rPr>
      </w:pPr>
      <w:r w:rsidRPr="00950FC8">
        <w:rPr>
          <w:lang w:val="hu-HU"/>
        </w:rPr>
        <w:t>Összességében: a rendszer validációs logikája jól működik, a hibák megfelelően kezeltek, és minden fő funkció a specifikációkna</w:t>
      </w:r>
      <w:r w:rsidR="00950FC8">
        <w:rPr>
          <w:lang w:val="hu-HU"/>
        </w:rPr>
        <w:t xml:space="preserve">k </w:t>
      </w:r>
      <w:r w:rsidRPr="00950FC8">
        <w:rPr>
          <w:lang w:val="hu-HU"/>
        </w:rPr>
        <w:t>megfelelően működik.</w:t>
      </w:r>
      <w:r w:rsidR="00FA2FE4" w:rsidRPr="00950FC8">
        <w:rPr>
          <w:lang w:val="hu-HU"/>
        </w:rPr>
        <w:br/>
      </w:r>
      <w:r w:rsidR="00FA2FE4" w:rsidRPr="00950FC8">
        <w:rPr>
          <w:lang w:val="hu-HU"/>
        </w:rPr>
        <w:br/>
      </w:r>
      <w:r w:rsidR="00FA2FE4" w:rsidRPr="00950FC8">
        <w:rPr>
          <w:b/>
          <w:bCs/>
          <w:u w:val="single"/>
          <w:lang w:val="hu-HU"/>
        </w:rPr>
        <w:t>Tesztkörnyezet:</w:t>
      </w:r>
    </w:p>
    <w:p w14:paraId="74D4640F" w14:textId="77777777" w:rsidR="00FA2FE4" w:rsidRPr="00950FC8" w:rsidRDefault="00FA2FE4" w:rsidP="00FA2FE4">
      <w:pPr>
        <w:rPr>
          <w:lang w:val="hu-HU"/>
        </w:rPr>
      </w:pPr>
      <w:r w:rsidRPr="00950FC8">
        <w:rPr>
          <w:lang w:val="hu-HU"/>
        </w:rPr>
        <w:t>Frontend</w:t>
      </w:r>
    </w:p>
    <w:p w14:paraId="130F9CA5" w14:textId="77777777" w:rsidR="00FA2FE4" w:rsidRPr="00950FC8" w:rsidRDefault="00FA2FE4" w:rsidP="00FA2FE4">
      <w:pPr>
        <w:numPr>
          <w:ilvl w:val="0"/>
          <w:numId w:val="10"/>
        </w:numPr>
        <w:rPr>
          <w:lang w:val="hu-HU"/>
        </w:rPr>
      </w:pPr>
      <w:r w:rsidRPr="00950FC8">
        <w:rPr>
          <w:lang w:val="hu-HU"/>
        </w:rPr>
        <w:t>Technológia: React (</w:t>
      </w:r>
      <w:proofErr w:type="spellStart"/>
      <w:r w:rsidRPr="00950FC8">
        <w:rPr>
          <w:lang w:val="hu-HU"/>
        </w:rPr>
        <w:t>TypeScript</w:t>
      </w:r>
      <w:proofErr w:type="spellEnd"/>
      <w:r w:rsidRPr="00950FC8">
        <w:rPr>
          <w:lang w:val="hu-HU"/>
        </w:rPr>
        <w:t>)</w:t>
      </w:r>
    </w:p>
    <w:p w14:paraId="58F92FE5" w14:textId="77777777" w:rsidR="00FA2FE4" w:rsidRPr="00950FC8" w:rsidRDefault="00FA2FE4" w:rsidP="00FA2FE4">
      <w:pPr>
        <w:numPr>
          <w:ilvl w:val="0"/>
          <w:numId w:val="10"/>
        </w:numPr>
        <w:rPr>
          <w:lang w:val="hu-HU"/>
        </w:rPr>
      </w:pPr>
      <w:r w:rsidRPr="00950FC8">
        <w:rPr>
          <w:lang w:val="hu-HU"/>
        </w:rPr>
        <w:t>Fejlesztőkörnyezet: Visual Studio Code</w:t>
      </w:r>
    </w:p>
    <w:p w14:paraId="03E0FD93" w14:textId="02FCAD5F" w:rsidR="00FA2FE4" w:rsidRDefault="00FA2FE4" w:rsidP="00A01679">
      <w:pPr>
        <w:numPr>
          <w:ilvl w:val="0"/>
          <w:numId w:val="10"/>
        </w:numPr>
        <w:rPr>
          <w:lang w:val="hu-HU"/>
        </w:rPr>
      </w:pPr>
      <w:r w:rsidRPr="00897A7C">
        <w:rPr>
          <w:lang w:val="hu-HU"/>
        </w:rPr>
        <w:t xml:space="preserve">Verziókezelés: Git (GitHub </w:t>
      </w:r>
      <w:proofErr w:type="spellStart"/>
      <w:r w:rsidRPr="00897A7C">
        <w:rPr>
          <w:lang w:val="hu-HU"/>
        </w:rPr>
        <w:t>repó</w:t>
      </w:r>
      <w:proofErr w:type="spellEnd"/>
      <w:r w:rsidRPr="00897A7C">
        <w:rPr>
          <w:lang w:val="hu-HU"/>
        </w:rPr>
        <w:t xml:space="preserve">: </w:t>
      </w:r>
      <w:hyperlink r:id="rId6" w:tgtFrame="_new" w:history="1">
        <w:proofErr w:type="spellStart"/>
        <w:r w:rsidRPr="00897A7C">
          <w:rPr>
            <w:rStyle w:val="Hiperhivatkozs"/>
            <w:u w:val="none"/>
            <w:lang w:val="hu-HU"/>
          </w:rPr>
          <w:t>LexHub</w:t>
        </w:r>
        <w:proofErr w:type="spellEnd"/>
      </w:hyperlink>
      <w:r w:rsidRPr="00897A7C">
        <w:rPr>
          <w:lang w:val="hu-HU"/>
        </w:rPr>
        <w:t>)</w:t>
      </w:r>
    </w:p>
    <w:p w14:paraId="6CD9E954" w14:textId="77777777" w:rsidR="00897A7C" w:rsidRDefault="00897A7C" w:rsidP="00897A7C">
      <w:pPr>
        <w:rPr>
          <w:lang w:val="hu-HU"/>
        </w:rPr>
      </w:pPr>
    </w:p>
    <w:p w14:paraId="6D92E213" w14:textId="77777777" w:rsidR="00897A7C" w:rsidRPr="00897A7C" w:rsidRDefault="00897A7C" w:rsidP="00897A7C">
      <w:pPr>
        <w:rPr>
          <w:lang w:val="hu-HU"/>
        </w:rPr>
      </w:pPr>
    </w:p>
    <w:p w14:paraId="2C487EC1" w14:textId="77777777" w:rsidR="00FA2FE4" w:rsidRPr="00950FC8" w:rsidRDefault="00FA2FE4" w:rsidP="00FA2FE4">
      <w:pPr>
        <w:numPr>
          <w:ilvl w:val="0"/>
          <w:numId w:val="10"/>
        </w:numPr>
        <w:rPr>
          <w:lang w:val="hu-HU"/>
        </w:rPr>
      </w:pPr>
      <w:r w:rsidRPr="00950FC8">
        <w:rPr>
          <w:lang w:val="hu-HU"/>
        </w:rPr>
        <w:t>Tesztelt böngészők:</w:t>
      </w:r>
    </w:p>
    <w:p w14:paraId="743378FE" w14:textId="77777777" w:rsidR="00FA2FE4" w:rsidRPr="00950FC8" w:rsidRDefault="00FA2FE4" w:rsidP="00FA2FE4">
      <w:pPr>
        <w:numPr>
          <w:ilvl w:val="1"/>
          <w:numId w:val="10"/>
        </w:numPr>
        <w:rPr>
          <w:lang w:val="hu-HU"/>
        </w:rPr>
      </w:pPr>
      <w:r w:rsidRPr="00950FC8">
        <w:rPr>
          <w:lang w:val="hu-HU"/>
        </w:rPr>
        <w:t>Google Chrome (v123.0+)</w:t>
      </w:r>
    </w:p>
    <w:p w14:paraId="75B5A207" w14:textId="77777777" w:rsidR="00FA2FE4" w:rsidRPr="00950FC8" w:rsidRDefault="00FA2FE4" w:rsidP="00FA2FE4">
      <w:pPr>
        <w:numPr>
          <w:ilvl w:val="1"/>
          <w:numId w:val="10"/>
        </w:numPr>
        <w:rPr>
          <w:lang w:val="hu-HU"/>
        </w:rPr>
      </w:pPr>
      <w:r w:rsidRPr="00950FC8">
        <w:rPr>
          <w:lang w:val="hu-HU"/>
        </w:rPr>
        <w:t>Microsoft Edge (v123.0+)</w:t>
      </w:r>
    </w:p>
    <w:p w14:paraId="5415ED30" w14:textId="77777777" w:rsidR="00FA2FE4" w:rsidRPr="00950FC8" w:rsidRDefault="00FA2FE4" w:rsidP="00FA2FE4">
      <w:pPr>
        <w:rPr>
          <w:lang w:val="hu-HU"/>
        </w:rPr>
      </w:pPr>
      <w:r w:rsidRPr="00950FC8">
        <w:rPr>
          <w:lang w:val="hu-HU"/>
        </w:rPr>
        <w:t>Backend</w:t>
      </w:r>
    </w:p>
    <w:p w14:paraId="68393402" w14:textId="77777777" w:rsidR="00FA2FE4" w:rsidRPr="00950FC8" w:rsidRDefault="00FA2FE4" w:rsidP="00FA2FE4">
      <w:pPr>
        <w:numPr>
          <w:ilvl w:val="0"/>
          <w:numId w:val="11"/>
        </w:numPr>
        <w:rPr>
          <w:lang w:val="hu-HU"/>
        </w:rPr>
      </w:pPr>
      <w:r w:rsidRPr="00950FC8">
        <w:rPr>
          <w:lang w:val="hu-HU"/>
        </w:rPr>
        <w:t xml:space="preserve">Keretrendszer: </w:t>
      </w:r>
      <w:proofErr w:type="spellStart"/>
      <w:r w:rsidRPr="00950FC8">
        <w:rPr>
          <w:lang w:val="hu-HU"/>
        </w:rPr>
        <w:t>NestJS</w:t>
      </w:r>
      <w:proofErr w:type="spellEnd"/>
      <w:r w:rsidRPr="00950FC8">
        <w:rPr>
          <w:lang w:val="hu-HU"/>
        </w:rPr>
        <w:t xml:space="preserve"> (</w:t>
      </w:r>
      <w:proofErr w:type="spellStart"/>
      <w:r w:rsidRPr="00950FC8">
        <w:rPr>
          <w:lang w:val="hu-HU"/>
        </w:rPr>
        <w:t>TypeScript</w:t>
      </w:r>
      <w:proofErr w:type="spellEnd"/>
      <w:r w:rsidRPr="00950FC8">
        <w:rPr>
          <w:lang w:val="hu-HU"/>
        </w:rPr>
        <w:t>)</w:t>
      </w:r>
    </w:p>
    <w:p w14:paraId="758D2E4E" w14:textId="77777777" w:rsidR="00FA2FE4" w:rsidRPr="00950FC8" w:rsidRDefault="00FA2FE4" w:rsidP="00FA2FE4">
      <w:pPr>
        <w:numPr>
          <w:ilvl w:val="0"/>
          <w:numId w:val="11"/>
        </w:numPr>
        <w:rPr>
          <w:lang w:val="hu-HU"/>
        </w:rPr>
      </w:pPr>
      <w:r w:rsidRPr="00950FC8">
        <w:rPr>
          <w:lang w:val="hu-HU"/>
        </w:rPr>
        <w:t xml:space="preserve">ORM: </w:t>
      </w:r>
      <w:proofErr w:type="spellStart"/>
      <w:r w:rsidRPr="00950FC8">
        <w:rPr>
          <w:lang w:val="hu-HU"/>
        </w:rPr>
        <w:t>TypeORM</w:t>
      </w:r>
      <w:proofErr w:type="spellEnd"/>
      <w:r w:rsidRPr="00950FC8">
        <w:rPr>
          <w:lang w:val="hu-HU"/>
        </w:rPr>
        <w:t xml:space="preserve"> (</w:t>
      </w:r>
      <w:proofErr w:type="spellStart"/>
      <w:r w:rsidRPr="00950FC8">
        <w:rPr>
          <w:lang w:val="hu-HU"/>
        </w:rPr>
        <w:t>MySQL</w:t>
      </w:r>
      <w:proofErr w:type="spellEnd"/>
      <w:r w:rsidRPr="00950FC8">
        <w:rPr>
          <w:lang w:val="hu-HU"/>
        </w:rPr>
        <w:t xml:space="preserve"> adatbázissal)</w:t>
      </w:r>
    </w:p>
    <w:p w14:paraId="443650A9" w14:textId="77777777" w:rsidR="00FA2FE4" w:rsidRPr="00950FC8" w:rsidRDefault="00FA2FE4" w:rsidP="00FA2FE4">
      <w:pPr>
        <w:numPr>
          <w:ilvl w:val="0"/>
          <w:numId w:val="11"/>
        </w:numPr>
        <w:rPr>
          <w:lang w:val="hu-HU"/>
        </w:rPr>
      </w:pPr>
      <w:proofErr w:type="spellStart"/>
      <w:r w:rsidRPr="00950FC8">
        <w:rPr>
          <w:lang w:val="hu-HU"/>
        </w:rPr>
        <w:t>WebSocket</w:t>
      </w:r>
      <w:proofErr w:type="spellEnd"/>
      <w:r w:rsidRPr="00950FC8">
        <w:rPr>
          <w:lang w:val="hu-HU"/>
        </w:rPr>
        <w:t>: Socket.IO (valós idejű kommunikációhoz)</w:t>
      </w:r>
    </w:p>
    <w:p w14:paraId="72C133A4" w14:textId="77777777" w:rsidR="00FA2FE4" w:rsidRPr="00950FC8" w:rsidRDefault="00FA2FE4" w:rsidP="00FA2FE4">
      <w:pPr>
        <w:numPr>
          <w:ilvl w:val="0"/>
          <w:numId w:val="11"/>
        </w:numPr>
        <w:rPr>
          <w:lang w:val="hu-HU"/>
        </w:rPr>
      </w:pPr>
      <w:r w:rsidRPr="00950FC8">
        <w:rPr>
          <w:lang w:val="hu-HU"/>
        </w:rPr>
        <w:t xml:space="preserve">REST API: kizárólag profil- és </w:t>
      </w:r>
      <w:proofErr w:type="spellStart"/>
      <w:r w:rsidRPr="00950FC8">
        <w:rPr>
          <w:lang w:val="hu-HU"/>
        </w:rPr>
        <w:t>auth</w:t>
      </w:r>
      <w:proofErr w:type="spellEnd"/>
      <w:r w:rsidRPr="00950FC8">
        <w:rPr>
          <w:lang w:val="hu-HU"/>
        </w:rPr>
        <w:t xml:space="preserve"> műveletekhez</w:t>
      </w:r>
    </w:p>
    <w:p w14:paraId="78E70905" w14:textId="77777777" w:rsidR="00FA2FE4" w:rsidRPr="00950FC8" w:rsidRDefault="00FA2FE4" w:rsidP="00FA2FE4">
      <w:pPr>
        <w:numPr>
          <w:ilvl w:val="0"/>
          <w:numId w:val="11"/>
        </w:numPr>
        <w:rPr>
          <w:lang w:val="hu-HU"/>
        </w:rPr>
      </w:pPr>
      <w:r w:rsidRPr="00950FC8">
        <w:rPr>
          <w:lang w:val="hu-HU"/>
        </w:rPr>
        <w:t xml:space="preserve">Adatvalidáció: </w:t>
      </w:r>
      <w:proofErr w:type="spellStart"/>
      <w:r w:rsidRPr="00950FC8">
        <w:rPr>
          <w:lang w:val="hu-HU"/>
        </w:rPr>
        <w:t>class-validator</w:t>
      </w:r>
      <w:proofErr w:type="spellEnd"/>
      <w:r w:rsidRPr="00950FC8">
        <w:rPr>
          <w:lang w:val="hu-HU"/>
        </w:rPr>
        <w:t xml:space="preserve"> + </w:t>
      </w:r>
      <w:proofErr w:type="spellStart"/>
      <w:r w:rsidRPr="00950FC8">
        <w:rPr>
          <w:lang w:val="hu-HU"/>
        </w:rPr>
        <w:t>custom</w:t>
      </w:r>
      <w:proofErr w:type="spellEnd"/>
      <w:r w:rsidRPr="00950FC8">
        <w:rPr>
          <w:lang w:val="hu-HU"/>
        </w:rPr>
        <w:t xml:space="preserve"> </w:t>
      </w:r>
      <w:proofErr w:type="spellStart"/>
      <w:r w:rsidRPr="00950FC8">
        <w:rPr>
          <w:lang w:val="hu-HU"/>
        </w:rPr>
        <w:t>OpenCage</w:t>
      </w:r>
      <w:proofErr w:type="spellEnd"/>
      <w:r w:rsidRPr="00950FC8">
        <w:rPr>
          <w:lang w:val="hu-HU"/>
        </w:rPr>
        <w:t>-alapú helymeghatározás (</w:t>
      </w:r>
      <w:proofErr w:type="spellStart"/>
      <w:r w:rsidRPr="00950FC8">
        <w:rPr>
          <w:lang w:val="hu-HU"/>
        </w:rPr>
        <w:t>LocationValidatorService</w:t>
      </w:r>
      <w:proofErr w:type="spellEnd"/>
      <w:r w:rsidRPr="00950FC8">
        <w:rPr>
          <w:lang w:val="hu-HU"/>
        </w:rPr>
        <w:t>)</w:t>
      </w:r>
    </w:p>
    <w:p w14:paraId="2E1BF3A3" w14:textId="77777777" w:rsidR="00FA2FE4" w:rsidRPr="00950FC8" w:rsidRDefault="00FA2FE4" w:rsidP="00FA2FE4">
      <w:pPr>
        <w:rPr>
          <w:lang w:val="hu-HU"/>
        </w:rPr>
      </w:pPr>
      <w:r w:rsidRPr="00950FC8">
        <w:rPr>
          <w:lang w:val="hu-HU"/>
        </w:rPr>
        <w:t>Adatbázis</w:t>
      </w:r>
    </w:p>
    <w:p w14:paraId="015E751B" w14:textId="77777777" w:rsidR="00FA2FE4" w:rsidRPr="00950FC8" w:rsidRDefault="00FA2FE4" w:rsidP="00FA2FE4">
      <w:pPr>
        <w:numPr>
          <w:ilvl w:val="0"/>
          <w:numId w:val="12"/>
        </w:numPr>
        <w:rPr>
          <w:lang w:val="hu-HU"/>
        </w:rPr>
      </w:pPr>
      <w:r w:rsidRPr="00950FC8">
        <w:rPr>
          <w:lang w:val="hu-HU"/>
        </w:rPr>
        <w:t xml:space="preserve">DB típus: </w:t>
      </w:r>
      <w:proofErr w:type="spellStart"/>
      <w:r w:rsidRPr="00950FC8">
        <w:rPr>
          <w:lang w:val="hu-HU"/>
        </w:rPr>
        <w:t>MySQL</w:t>
      </w:r>
      <w:proofErr w:type="spellEnd"/>
    </w:p>
    <w:p w14:paraId="2C835D2B" w14:textId="4E40707A" w:rsidR="00FA2FE4" w:rsidRPr="00950FC8" w:rsidRDefault="00FA2FE4" w:rsidP="0042274E">
      <w:pPr>
        <w:numPr>
          <w:ilvl w:val="0"/>
          <w:numId w:val="12"/>
        </w:numPr>
        <w:rPr>
          <w:lang w:val="hu-HU"/>
        </w:rPr>
      </w:pPr>
      <w:r w:rsidRPr="00950FC8">
        <w:rPr>
          <w:lang w:val="hu-HU"/>
        </w:rPr>
        <w:t>Lokális környezet: XAMPP (</w:t>
      </w:r>
      <w:proofErr w:type="spellStart"/>
      <w:r w:rsidRPr="00950FC8">
        <w:rPr>
          <w:lang w:val="hu-HU"/>
        </w:rPr>
        <w:t>phpMyAdmin</w:t>
      </w:r>
      <w:proofErr w:type="spellEnd"/>
      <w:r w:rsidRPr="00950FC8">
        <w:rPr>
          <w:lang w:val="hu-HU"/>
        </w:rPr>
        <w:t>)</w:t>
      </w:r>
    </w:p>
    <w:sectPr w:rsidR="00FA2FE4" w:rsidRPr="00950FC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Szmozottlist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Szmozottlist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Felsorol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Felsorol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Szmozott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Felsorol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520195"/>
    <w:multiLevelType w:val="multilevel"/>
    <w:tmpl w:val="B41C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F83783"/>
    <w:multiLevelType w:val="multilevel"/>
    <w:tmpl w:val="929CD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194D53"/>
    <w:multiLevelType w:val="multilevel"/>
    <w:tmpl w:val="6ACA5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C20918"/>
    <w:multiLevelType w:val="multilevel"/>
    <w:tmpl w:val="1EBA2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9585137">
    <w:abstractNumId w:val="8"/>
  </w:num>
  <w:num w:numId="2" w16cid:durableId="136577765">
    <w:abstractNumId w:val="6"/>
  </w:num>
  <w:num w:numId="3" w16cid:durableId="639071329">
    <w:abstractNumId w:val="5"/>
  </w:num>
  <w:num w:numId="4" w16cid:durableId="1413308670">
    <w:abstractNumId w:val="4"/>
  </w:num>
  <w:num w:numId="5" w16cid:durableId="274824520">
    <w:abstractNumId w:val="7"/>
  </w:num>
  <w:num w:numId="6" w16cid:durableId="542862316">
    <w:abstractNumId w:val="3"/>
  </w:num>
  <w:num w:numId="7" w16cid:durableId="939725782">
    <w:abstractNumId w:val="2"/>
  </w:num>
  <w:num w:numId="8" w16cid:durableId="1268123666">
    <w:abstractNumId w:val="1"/>
  </w:num>
  <w:num w:numId="9" w16cid:durableId="329214359">
    <w:abstractNumId w:val="0"/>
  </w:num>
  <w:num w:numId="10" w16cid:durableId="1291670850">
    <w:abstractNumId w:val="12"/>
  </w:num>
  <w:num w:numId="11" w16cid:durableId="1471095754">
    <w:abstractNumId w:val="9"/>
  </w:num>
  <w:num w:numId="12" w16cid:durableId="497774730">
    <w:abstractNumId w:val="11"/>
  </w:num>
  <w:num w:numId="13" w16cid:durableId="133248480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7D15"/>
    <w:rsid w:val="00034616"/>
    <w:rsid w:val="0006063C"/>
    <w:rsid w:val="000A5DB5"/>
    <w:rsid w:val="0015074B"/>
    <w:rsid w:val="00177634"/>
    <w:rsid w:val="001B7E05"/>
    <w:rsid w:val="001C5767"/>
    <w:rsid w:val="00222A52"/>
    <w:rsid w:val="0023176B"/>
    <w:rsid w:val="0029639D"/>
    <w:rsid w:val="002971F4"/>
    <w:rsid w:val="002A6ED7"/>
    <w:rsid w:val="003147A9"/>
    <w:rsid w:val="003253DF"/>
    <w:rsid w:val="00326F90"/>
    <w:rsid w:val="003820A6"/>
    <w:rsid w:val="003B6F2E"/>
    <w:rsid w:val="00436BC9"/>
    <w:rsid w:val="004640D0"/>
    <w:rsid w:val="004B6F97"/>
    <w:rsid w:val="004C182E"/>
    <w:rsid w:val="00506739"/>
    <w:rsid w:val="00547B1E"/>
    <w:rsid w:val="00570853"/>
    <w:rsid w:val="005E4A23"/>
    <w:rsid w:val="0069247A"/>
    <w:rsid w:val="007C570C"/>
    <w:rsid w:val="00874236"/>
    <w:rsid w:val="00897A7C"/>
    <w:rsid w:val="008E64CB"/>
    <w:rsid w:val="008E75D8"/>
    <w:rsid w:val="0091271B"/>
    <w:rsid w:val="00950FC8"/>
    <w:rsid w:val="00964731"/>
    <w:rsid w:val="00A85B38"/>
    <w:rsid w:val="00AA1D8D"/>
    <w:rsid w:val="00B47730"/>
    <w:rsid w:val="00BB7948"/>
    <w:rsid w:val="00C11334"/>
    <w:rsid w:val="00C1764C"/>
    <w:rsid w:val="00CB0664"/>
    <w:rsid w:val="00E832A5"/>
    <w:rsid w:val="00EC15E7"/>
    <w:rsid w:val="00ED0D12"/>
    <w:rsid w:val="00FA2FE4"/>
    <w:rsid w:val="00FA7720"/>
    <w:rsid w:val="00FB390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86B133E"/>
  <w14:defaultImageDpi w14:val="300"/>
  <w15:docId w15:val="{1F4D0CC5-7DB5-494A-BEDE-7BF9F1A0D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C693F"/>
  </w:style>
  <w:style w:type="paragraph" w:styleId="Cmsor1">
    <w:name w:val="heading 1"/>
    <w:basedOn w:val="Norml"/>
    <w:next w:val="Norml"/>
    <w:link w:val="Cmsor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618BF"/>
  </w:style>
  <w:style w:type="paragraph" w:styleId="llb">
    <w:name w:val="footer"/>
    <w:basedOn w:val="Norml"/>
    <w:link w:val="llb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618BF"/>
  </w:style>
  <w:style w:type="paragraph" w:styleId="Nincstrkz">
    <w:name w:val="No Spacing"/>
    <w:uiPriority w:val="1"/>
    <w:qFormat/>
    <w:rsid w:val="00FC693F"/>
    <w:pPr>
      <w:spacing w:after="0" w:line="240" w:lineRule="auto"/>
    </w:pPr>
  </w:style>
  <w:style w:type="character" w:customStyle="1" w:styleId="Cmsor1Char">
    <w:name w:val="Címsor 1 Char"/>
    <w:basedOn w:val="Bekezdsalapbettpusa"/>
    <w:link w:val="Cmsor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">
    <w:name w:val="Title"/>
    <w:basedOn w:val="Norml"/>
    <w:next w:val="Norml"/>
    <w:link w:val="Cm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aszerbekezds">
    <w:name w:val="List Paragraph"/>
    <w:basedOn w:val="Norml"/>
    <w:uiPriority w:val="34"/>
    <w:qFormat/>
    <w:rsid w:val="00FC693F"/>
    <w:pPr>
      <w:ind w:left="720"/>
      <w:contextualSpacing/>
    </w:pPr>
  </w:style>
  <w:style w:type="paragraph" w:styleId="Szvegtrzs">
    <w:name w:val="Body Text"/>
    <w:basedOn w:val="Norml"/>
    <w:link w:val="SzvegtrzsChar"/>
    <w:uiPriority w:val="99"/>
    <w:unhideWhenUsed/>
    <w:rsid w:val="00AA1D8D"/>
    <w:pPr>
      <w:spacing w:after="120"/>
    </w:pPr>
  </w:style>
  <w:style w:type="character" w:customStyle="1" w:styleId="SzvegtrzsChar">
    <w:name w:val="Szövegtörzs Char"/>
    <w:basedOn w:val="Bekezdsalapbettpusa"/>
    <w:link w:val="Szvegtrzs"/>
    <w:uiPriority w:val="99"/>
    <w:rsid w:val="00AA1D8D"/>
  </w:style>
  <w:style w:type="paragraph" w:styleId="Szvegtrzs2">
    <w:name w:val="Body Text 2"/>
    <w:basedOn w:val="Norml"/>
    <w:link w:val="Szvegtrzs2Char"/>
    <w:uiPriority w:val="99"/>
    <w:unhideWhenUsed/>
    <w:rsid w:val="00AA1D8D"/>
    <w:pPr>
      <w:spacing w:after="120" w:line="480" w:lineRule="auto"/>
    </w:pPr>
  </w:style>
  <w:style w:type="character" w:customStyle="1" w:styleId="Szvegtrzs2Char">
    <w:name w:val="Szövegtörzs 2 Char"/>
    <w:basedOn w:val="Bekezdsalapbettpusa"/>
    <w:link w:val="Szvegtrzs2"/>
    <w:uiPriority w:val="99"/>
    <w:rsid w:val="00AA1D8D"/>
  </w:style>
  <w:style w:type="paragraph" w:styleId="Szvegtrzs3">
    <w:name w:val="Body Text 3"/>
    <w:basedOn w:val="Norml"/>
    <w:link w:val="Szvegtrzs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Szvegtrzs3Char">
    <w:name w:val="Szövegtörzs 3 Char"/>
    <w:basedOn w:val="Bekezdsalapbettpusa"/>
    <w:link w:val="Szvegtrzs3"/>
    <w:uiPriority w:val="99"/>
    <w:rsid w:val="00AA1D8D"/>
    <w:rPr>
      <w:sz w:val="16"/>
      <w:szCs w:val="16"/>
    </w:rPr>
  </w:style>
  <w:style w:type="paragraph" w:styleId="Lista">
    <w:name w:val="List"/>
    <w:basedOn w:val="Norm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l"/>
    <w:uiPriority w:val="99"/>
    <w:unhideWhenUsed/>
    <w:rsid w:val="00326F90"/>
    <w:pPr>
      <w:ind w:left="1080" w:hanging="360"/>
      <w:contextualSpacing/>
    </w:pPr>
  </w:style>
  <w:style w:type="paragraph" w:styleId="Felsorols">
    <w:name w:val="List Bullet"/>
    <w:basedOn w:val="Norml"/>
    <w:uiPriority w:val="99"/>
    <w:unhideWhenUsed/>
    <w:rsid w:val="00326F90"/>
    <w:pPr>
      <w:numPr>
        <w:numId w:val="1"/>
      </w:numPr>
      <w:contextualSpacing/>
    </w:pPr>
  </w:style>
  <w:style w:type="paragraph" w:styleId="Felsorols2">
    <w:name w:val="List Bullet 2"/>
    <w:basedOn w:val="Norml"/>
    <w:uiPriority w:val="99"/>
    <w:unhideWhenUsed/>
    <w:rsid w:val="00326F90"/>
    <w:pPr>
      <w:numPr>
        <w:numId w:val="2"/>
      </w:numPr>
      <w:contextualSpacing/>
    </w:pPr>
  </w:style>
  <w:style w:type="paragraph" w:styleId="Felsorols3">
    <w:name w:val="List Bullet 3"/>
    <w:basedOn w:val="Norml"/>
    <w:uiPriority w:val="99"/>
    <w:unhideWhenUsed/>
    <w:rsid w:val="00326F90"/>
    <w:pPr>
      <w:numPr>
        <w:numId w:val="3"/>
      </w:numPr>
      <w:contextualSpacing/>
    </w:pPr>
  </w:style>
  <w:style w:type="paragraph" w:styleId="Szmozottlista">
    <w:name w:val="List Number"/>
    <w:basedOn w:val="Norml"/>
    <w:uiPriority w:val="99"/>
    <w:unhideWhenUsed/>
    <w:rsid w:val="00326F90"/>
    <w:pPr>
      <w:numPr>
        <w:numId w:val="5"/>
      </w:numPr>
      <w:contextualSpacing/>
    </w:pPr>
  </w:style>
  <w:style w:type="paragraph" w:styleId="Szmozottlista2">
    <w:name w:val="List Number 2"/>
    <w:basedOn w:val="Norml"/>
    <w:uiPriority w:val="99"/>
    <w:unhideWhenUsed/>
    <w:rsid w:val="0029639D"/>
    <w:pPr>
      <w:numPr>
        <w:numId w:val="6"/>
      </w:numPr>
      <w:contextualSpacing/>
    </w:pPr>
  </w:style>
  <w:style w:type="paragraph" w:styleId="Szmozottlista3">
    <w:name w:val="List Number 3"/>
    <w:basedOn w:val="Norml"/>
    <w:uiPriority w:val="99"/>
    <w:unhideWhenUsed/>
    <w:rsid w:val="0029639D"/>
    <w:pPr>
      <w:numPr>
        <w:numId w:val="7"/>
      </w:numPr>
      <w:contextualSpacing/>
    </w:pPr>
  </w:style>
  <w:style w:type="paragraph" w:styleId="Listafolytatsa">
    <w:name w:val="List Continue"/>
    <w:basedOn w:val="Norml"/>
    <w:uiPriority w:val="99"/>
    <w:unhideWhenUsed/>
    <w:rsid w:val="0029639D"/>
    <w:pPr>
      <w:spacing w:after="120"/>
      <w:ind w:left="360"/>
      <w:contextualSpacing/>
    </w:pPr>
  </w:style>
  <w:style w:type="paragraph" w:styleId="Listafolytatsa2">
    <w:name w:val="List Continue 2"/>
    <w:basedOn w:val="Norml"/>
    <w:uiPriority w:val="99"/>
    <w:unhideWhenUsed/>
    <w:rsid w:val="0029639D"/>
    <w:pPr>
      <w:spacing w:after="120"/>
      <w:ind w:left="720"/>
      <w:contextualSpacing/>
    </w:pPr>
  </w:style>
  <w:style w:type="paragraph" w:styleId="Listafolytatsa3">
    <w:name w:val="List Continue 3"/>
    <w:basedOn w:val="Norml"/>
    <w:uiPriority w:val="99"/>
    <w:unhideWhenUsed/>
    <w:rsid w:val="0029639D"/>
    <w:pPr>
      <w:spacing w:after="120"/>
      <w:ind w:left="1080"/>
      <w:contextualSpacing/>
    </w:pPr>
  </w:style>
  <w:style w:type="paragraph" w:styleId="Makrszvege">
    <w:name w:val="macro"/>
    <w:link w:val="Makrszvege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szvegeChar">
    <w:name w:val="Makró szövege Char"/>
    <w:basedOn w:val="Bekezdsalapbettpusa"/>
    <w:link w:val="Makrszvege"/>
    <w:uiPriority w:val="99"/>
    <w:rsid w:val="0029639D"/>
    <w:rPr>
      <w:rFonts w:ascii="Courier" w:hAnsi="Courier"/>
      <w:sz w:val="20"/>
      <w:szCs w:val="20"/>
    </w:rPr>
  </w:style>
  <w:style w:type="paragraph" w:styleId="Idzet">
    <w:name w:val="Quote"/>
    <w:basedOn w:val="Norml"/>
    <w:next w:val="Norml"/>
    <w:link w:val="IdzetChar"/>
    <w:uiPriority w:val="29"/>
    <w:qFormat/>
    <w:rsid w:val="00FC693F"/>
    <w:rPr>
      <w:i/>
      <w:iCs/>
      <w:color w:val="000000" w:themeColor="text1"/>
    </w:rPr>
  </w:style>
  <w:style w:type="character" w:customStyle="1" w:styleId="IdzetChar">
    <w:name w:val="Idézet Char"/>
    <w:basedOn w:val="Bekezdsalapbettpusa"/>
    <w:link w:val="Idzet"/>
    <w:uiPriority w:val="29"/>
    <w:rsid w:val="00FC693F"/>
    <w:rPr>
      <w:i/>
      <w:iCs/>
      <w:color w:val="000000" w:themeColor="text1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Kiemels2">
    <w:name w:val="Strong"/>
    <w:basedOn w:val="Bekezdsalapbettpusa"/>
    <w:uiPriority w:val="22"/>
    <w:qFormat/>
    <w:rsid w:val="00FC693F"/>
    <w:rPr>
      <w:b/>
      <w:bCs/>
    </w:rPr>
  </w:style>
  <w:style w:type="character" w:styleId="Kiemels">
    <w:name w:val="Emphasis"/>
    <w:basedOn w:val="Bekezdsalapbettpusa"/>
    <w:uiPriority w:val="20"/>
    <w:qFormat/>
    <w:rsid w:val="00FC693F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FC693F"/>
    <w:rPr>
      <w:b/>
      <w:bCs/>
      <w:i/>
      <w:iCs/>
      <w:color w:val="4F81BD" w:themeColor="accent1"/>
    </w:rPr>
  </w:style>
  <w:style w:type="character" w:styleId="Finomkiemels">
    <w:name w:val="Subtle Emphasis"/>
    <w:basedOn w:val="Bekezdsalapbettpusa"/>
    <w:uiPriority w:val="19"/>
    <w:qFormat/>
    <w:rsid w:val="00FC693F"/>
    <w:rPr>
      <w:i/>
      <w:iCs/>
      <w:color w:val="808080" w:themeColor="text1" w:themeTint="7F"/>
    </w:rPr>
  </w:style>
  <w:style w:type="character" w:styleId="Erskiemels">
    <w:name w:val="Intense Emphasis"/>
    <w:basedOn w:val="Bekezdsalapbettpusa"/>
    <w:uiPriority w:val="21"/>
    <w:qFormat/>
    <w:rsid w:val="00FC693F"/>
    <w:rPr>
      <w:b/>
      <w:bCs/>
      <w:i/>
      <w:iCs/>
      <w:color w:val="4F81BD" w:themeColor="accent1"/>
    </w:rPr>
  </w:style>
  <w:style w:type="character" w:styleId="Finomhivatkozs">
    <w:name w:val="Subtle Reference"/>
    <w:basedOn w:val="Bekezdsalapbettpusa"/>
    <w:uiPriority w:val="31"/>
    <w:qFormat/>
    <w:rsid w:val="00FC693F"/>
    <w:rPr>
      <w:smallCaps/>
      <w:color w:val="C0504D" w:themeColor="accent2"/>
      <w:u w:val="single"/>
    </w:rPr>
  </w:style>
  <w:style w:type="character" w:styleId="Ershivatkozs">
    <w:name w:val="Intense Reference"/>
    <w:basedOn w:val="Bekezdsalapbettpusa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nyvcme">
    <w:name w:val="Book Title"/>
    <w:basedOn w:val="Bekezdsalapbettpusa"/>
    <w:uiPriority w:val="33"/>
    <w:qFormat/>
    <w:rsid w:val="00FC693F"/>
    <w:rPr>
      <w:b/>
      <w:bCs/>
      <w:smallCaps/>
      <w:spacing w:val="5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FC693F"/>
    <w:pPr>
      <w:outlineLvl w:val="9"/>
    </w:pPr>
  </w:style>
  <w:style w:type="table" w:styleId="Rcsostblzat">
    <w:name w:val="Table Grid"/>
    <w:basedOn w:val="Normltblzat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ilgostnus">
    <w:name w:val="Light Shading"/>
    <w:basedOn w:val="Normltblzat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Vilgosrnykols1jellszn">
    <w:name w:val="Light Shading Accent 1"/>
    <w:basedOn w:val="Normltblzat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Vilgosrnykols2jellszn">
    <w:name w:val="Light Shading Accent 2"/>
    <w:basedOn w:val="Normltblzat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Vilgosrnykols3jellszn">
    <w:name w:val="Light Shading Accent 3"/>
    <w:basedOn w:val="Normltblzat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Vilgosrnykols4jellszn">
    <w:name w:val="Light Shading Accent 4"/>
    <w:basedOn w:val="Normltblzat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Vilgosrnykols5jellszn">
    <w:name w:val="Light Shading Accent 5"/>
    <w:basedOn w:val="Normltblzat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Vilgosrnykols6jellszn">
    <w:name w:val="Light Shading Accent 6"/>
    <w:basedOn w:val="Normltblzat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Vilgoslista">
    <w:name w:val="Light List"/>
    <w:basedOn w:val="Normltblzat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Vilgoslista1jellszn">
    <w:name w:val="Light List Accent 1"/>
    <w:basedOn w:val="Normltblzat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Vilgoslista2jellszn">
    <w:name w:val="Light List Accent 2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Vilgoslista3jellszn">
    <w:name w:val="Light List Accent 3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Vilgoslista4jellszn">
    <w:name w:val="Light List Accent 4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Vilgoslista5jellszn">
    <w:name w:val="Light List Accent 5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Vilgoslista6jellszn">
    <w:name w:val="Light List Accent 6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Vilgosrcs">
    <w:name w:val="Light Grid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Vilgosrcs1jellszn">
    <w:name w:val="Light Grid Accent 1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Vilgosrcs2jellszn">
    <w:name w:val="Light Grid Accent 2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Vilgosrcs3jellszn">
    <w:name w:val="Light Grid Accent 3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Vilgosrcs4jellszn">
    <w:name w:val="Light Grid Accent 4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Vilgosrcs5jellszn">
    <w:name w:val="Light Grid Accent 5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Vilgosrcs6jellszn">
    <w:name w:val="Light Grid Accent 6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Kzepesrnykols1">
    <w:name w:val="Medium Shading 1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1jellszn">
    <w:name w:val="Medium Shading 1 Accent 1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2jellszn">
    <w:name w:val="Medium Shading 1 Accent 2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3jellszn">
    <w:name w:val="Medium Shading 1 Accent 3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4jellszn">
    <w:name w:val="Medium Shading 1 Accent 4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5jellszn">
    <w:name w:val="Medium Shading 1 Accent 5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6jellszn">
    <w:name w:val="Medium Shading 1 Accent 6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2">
    <w:name w:val="Medium Shading 2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1jellszn">
    <w:name w:val="Medium Shading 2 Accent 1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2jellszn">
    <w:name w:val="Medium Shading 2 Accent 2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3jellszn">
    <w:name w:val="Medium Shading 2 Accent 3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4jellszn">
    <w:name w:val="Medium Shading 2 Accent 4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5jellszn">
    <w:name w:val="Medium Shading 2 Accent 5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6jellszn">
    <w:name w:val="Medium Shading 2 Accent 6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lista1">
    <w:name w:val="Medium List 1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Kzepeslista11jellszn">
    <w:name w:val="Medium List 1 Accent 1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Kzepeslista12jellszn">
    <w:name w:val="Medium List 1 Accent 2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Kzepeslista13jellszn">
    <w:name w:val="Medium List 1 Accent 3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Kzepeslista14jellszn">
    <w:name w:val="Medium List 1 Accent 4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Kzepeslista15jellszn">
    <w:name w:val="Medium List 1 Accent 5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Kzepeslista16jellszn">
    <w:name w:val="Medium List 1 Accent 6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Kzepeslista2">
    <w:name w:val="Medium List 2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1jellszn">
    <w:name w:val="Medium List 2 Accent 1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2jellszn">
    <w:name w:val="Medium List 2 Accent 2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3jellszn">
    <w:name w:val="Medium List 2 Accent 3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4jellszn">
    <w:name w:val="Medium List 2 Accent 4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5jellszn">
    <w:name w:val="Medium List 2 Accent 5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6jellszn">
    <w:name w:val="Medium List 2 Accent 6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rcs1">
    <w:name w:val="Medium Grid 1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zepesrcs11jellszn">
    <w:name w:val="Medium Grid 1 Accent 1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zepesrcs12jellszn">
    <w:name w:val="Medium Grid 1 Accent 2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zepesrcs13jellszn">
    <w:name w:val="Medium Grid 1 Accent 3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zepesrcs14jellszn">
    <w:name w:val="Medium Grid 1 Accent 4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zepesrcs15jellszn">
    <w:name w:val="Medium Grid 1 Accent 5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zepesrcs16jellszn">
    <w:name w:val="Medium Grid 1 Accent 6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zepesrcs2">
    <w:name w:val="Medium Grid 2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1jellszn">
    <w:name w:val="Medium Grid 2 Accent 1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2jellszn">
    <w:name w:val="Medium Grid 2 Accent 2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3jellszn">
    <w:name w:val="Medium Grid 2 Accent 3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4jellszn">
    <w:name w:val="Medium Grid 2 Accent 4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5jellszn">
    <w:name w:val="Medium Grid 2 Accent 5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6jellszn">
    <w:name w:val="Medium Grid 2 Accent 6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3">
    <w:name w:val="Medium Grid 3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Kzepesrcs31jellszn">
    <w:name w:val="Medium Grid 3 Accent 1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Kzepesrcs32jellszn">
    <w:name w:val="Medium Grid 3 Accent 2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Kzepesrcs33jellszn">
    <w:name w:val="Medium Grid 3 Accent 3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Kzepesrcs34jellszn">
    <w:name w:val="Medium Grid 3 Accent 4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Kzepesrcs35jellszn">
    <w:name w:val="Medium Grid 3 Accent 5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Kzepesrcs36jellszn">
    <w:name w:val="Medium Grid 3 Accent 6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Sttlista">
    <w:name w:val="Dark List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Sttlista1jellszn">
    <w:name w:val="Dark List Accent 1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Sttlista2jellszn">
    <w:name w:val="Dark List Accent 2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Sttlista3jellszn">
    <w:name w:val="Dark List Accent 3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Sttlista4jellszn">
    <w:name w:val="Dark List Accent 4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Sttlista5jellszn">
    <w:name w:val="Dark List Accent 5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Sttlista6jellszn">
    <w:name w:val="Dark List Accent 6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znesrnykols">
    <w:name w:val="Colorful Shading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1jellszn">
    <w:name w:val="Colorful Shading Accent 1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2jellszn">
    <w:name w:val="Colorful Shading Accent 2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3jellszn">
    <w:name w:val="Colorful Shading Accent 3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znesrnykols4jellszn">
    <w:name w:val="Colorful Shading Accent 4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5jellszn">
    <w:name w:val="Colorful Shading Accent 5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6jellszn">
    <w:name w:val="Colorful Shading Accent 6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lista">
    <w:name w:val="Colorful List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Szneslista1jellszn">
    <w:name w:val="Colorful List Accent 1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Szneslista2jellszn">
    <w:name w:val="Colorful List Accent 2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zneslista3jellszn">
    <w:name w:val="Colorful List Accent 3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Szneslista4jellszn">
    <w:name w:val="Colorful List Accent 4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Szneslista5jellszn">
    <w:name w:val="Colorful List Accent 5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Szneslista6jellszn">
    <w:name w:val="Colorful List Accent 6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Sznesrcs">
    <w:name w:val="Colorful Grid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Sznesrcs1jellszn">
    <w:name w:val="Colorful Grid Accent 1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znesrcs2jellszn">
    <w:name w:val="Colorful Grid Accent 2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Sznesrcs3jellszn">
    <w:name w:val="Colorful Grid Accent 3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znesrcs4jellszn">
    <w:name w:val="Colorful Grid Accent 4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Sznesrcs5jellszn">
    <w:name w:val="Colorful Grid Accent 5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Sznesrcs6jellszn">
    <w:name w:val="Colorful Grid Accent 6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hivatkozs">
    <w:name w:val="Hyperlink"/>
    <w:basedOn w:val="Bekezdsalapbettpusa"/>
    <w:uiPriority w:val="99"/>
    <w:unhideWhenUsed/>
    <w:rsid w:val="00FA2FE4"/>
    <w:rPr>
      <w:color w:val="0000FF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FA2FE4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FA2FE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989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5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BBeenniii/lexhub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8</Pages>
  <Words>1731</Words>
  <Characters>11944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13648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macskasi levente</cp:lastModifiedBy>
  <cp:revision>53</cp:revision>
  <dcterms:created xsi:type="dcterms:W3CDTF">2013-12-23T23:15:00Z</dcterms:created>
  <dcterms:modified xsi:type="dcterms:W3CDTF">2025-04-14T21:54:00Z</dcterms:modified>
  <cp:category/>
</cp:coreProperties>
</file>